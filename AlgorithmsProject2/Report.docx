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8BC26" w14:textId="618CD235" w:rsidR="00F06070" w:rsidRPr="00F06070" w:rsidRDefault="00F06070" w:rsidP="00825107">
      <w:pPr>
        <w:shd w:val="clear" w:color="auto" w:fill="FFFFFF"/>
        <w:spacing w:before="100" w:beforeAutospacing="1" w:after="100" w:afterAutospacing="1" w:line="360" w:lineRule="auto"/>
        <w:jc w:val="both"/>
        <w:rPr>
          <w:rFonts w:ascii="Arial" w:eastAsia="Times New Roman" w:hAnsi="Arial" w:cs="Arial"/>
          <w:color w:val="333333"/>
          <w:sz w:val="24"/>
          <w:szCs w:val="24"/>
          <w:lang w:eastAsia="tr-TR"/>
        </w:rPr>
      </w:pPr>
      <w:r w:rsidRPr="00F06070">
        <w:rPr>
          <w:rFonts w:ascii="Calibri" w:eastAsia="Calibri" w:hAnsi="Calibri" w:cs="Arial"/>
          <w:noProof/>
          <w:kern w:val="2"/>
          <w14:ligatures w14:val="standardContextual"/>
        </w:rPr>
        <w:drawing>
          <wp:anchor distT="0" distB="0" distL="114300" distR="114300" simplePos="0" relativeHeight="251659264" behindDoc="0" locked="0" layoutInCell="1" allowOverlap="1" wp14:anchorId="7FD7C0BB" wp14:editId="442E42C4">
            <wp:simplePos x="0" y="0"/>
            <wp:positionH relativeFrom="column">
              <wp:posOffset>5424805</wp:posOffset>
            </wp:positionH>
            <wp:positionV relativeFrom="paragraph">
              <wp:posOffset>185420</wp:posOffset>
            </wp:positionV>
            <wp:extent cx="1428750" cy="1348740"/>
            <wp:effectExtent l="0" t="0" r="0" b="3810"/>
            <wp:wrapNone/>
            <wp:docPr id="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l="-1994" t="899" r="-1994" b="899"/>
                    <a:stretch>
                      <a:fillRect/>
                    </a:stretch>
                  </pic:blipFill>
                  <pic:spPr bwMode="auto">
                    <a:xfrm>
                      <a:off x="0" y="0"/>
                      <a:ext cx="1428750" cy="1348740"/>
                    </a:xfrm>
                    <a:prstGeom prst="rect">
                      <a:avLst/>
                    </a:prstGeom>
                    <a:noFill/>
                  </pic:spPr>
                </pic:pic>
              </a:graphicData>
            </a:graphic>
            <wp14:sizeRelH relativeFrom="page">
              <wp14:pctWidth>0</wp14:pctWidth>
            </wp14:sizeRelH>
            <wp14:sizeRelV relativeFrom="page">
              <wp14:pctHeight>0</wp14:pctHeight>
            </wp14:sizeRelV>
          </wp:anchor>
        </w:drawing>
      </w:r>
      <w:r w:rsidRPr="00F06070">
        <w:rPr>
          <w:rFonts w:ascii="Calibri" w:eastAsia="Calibri" w:hAnsi="Calibri" w:cs="Arial"/>
          <w:noProof/>
          <w:kern w:val="2"/>
          <w14:ligatures w14:val="standardContextual"/>
        </w:rPr>
        <w:drawing>
          <wp:anchor distT="0" distB="0" distL="114300" distR="114300" simplePos="0" relativeHeight="251660288" behindDoc="0" locked="0" layoutInCell="1" allowOverlap="1" wp14:anchorId="772B93AB" wp14:editId="5DCCFF28">
            <wp:simplePos x="0" y="0"/>
            <wp:positionH relativeFrom="column">
              <wp:posOffset>43180</wp:posOffset>
            </wp:positionH>
            <wp:positionV relativeFrom="paragraph">
              <wp:posOffset>146050</wp:posOffset>
            </wp:positionV>
            <wp:extent cx="1447800" cy="1447800"/>
            <wp:effectExtent l="0" t="0" r="0" b="0"/>
            <wp:wrapNone/>
            <wp:docPr id="13" name="Resim 2" descr="http://logovector.org/wp-content/uploads/logos/png/m/marmara_u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http://logovector.org/wp-content/uploads/logos/png/m/marmara_universitesi_logo.png"/>
                    <pic:cNvPicPr>
                      <a:picLocks noChangeAspect="1" noChangeArrowheads="1"/>
                    </pic:cNvPicPr>
                  </pic:nvPicPr>
                  <pic:blipFill>
                    <a:blip r:embed="rId7">
                      <a:extLst>
                        <a:ext uri="{28A0092B-C50C-407E-A947-70E740481C1C}">
                          <a14:useLocalDpi xmlns:a14="http://schemas.microsoft.com/office/drawing/2010/main" val="0"/>
                        </a:ext>
                      </a:extLst>
                    </a:blip>
                    <a:srcRect l="3236" t="3236" r="3236" b="3236"/>
                    <a:stretch>
                      <a:fillRect/>
                    </a:stretch>
                  </pic:blipFill>
                  <pic:spPr bwMode="auto">
                    <a:xfrm>
                      <a:off x="0" y="0"/>
                      <a:ext cx="1447800" cy="1447800"/>
                    </a:xfrm>
                    <a:prstGeom prst="rect">
                      <a:avLst/>
                    </a:prstGeom>
                    <a:noFill/>
                  </pic:spPr>
                </pic:pic>
              </a:graphicData>
            </a:graphic>
            <wp14:sizeRelH relativeFrom="page">
              <wp14:pctWidth>0</wp14:pctWidth>
            </wp14:sizeRelH>
            <wp14:sizeRelV relativeFrom="page">
              <wp14:pctHeight>0</wp14:pctHeight>
            </wp14:sizeRelV>
          </wp:anchor>
        </w:drawing>
      </w:r>
    </w:p>
    <w:p w14:paraId="7A46B6D2" w14:textId="77777777" w:rsidR="00F06070" w:rsidRPr="00F06070" w:rsidRDefault="00F06070" w:rsidP="00F06070">
      <w:pPr>
        <w:shd w:val="clear" w:color="auto" w:fill="FFFFFF"/>
        <w:spacing w:before="100" w:beforeAutospacing="1" w:after="100" w:afterAutospacing="1" w:line="360" w:lineRule="auto"/>
        <w:jc w:val="center"/>
        <w:rPr>
          <w:rFonts w:ascii="Arial" w:eastAsia="Times New Roman" w:hAnsi="Arial" w:cs="Arial"/>
          <w:b/>
          <w:color w:val="333333"/>
          <w:sz w:val="24"/>
          <w:szCs w:val="24"/>
          <w:lang w:eastAsia="tr-TR"/>
        </w:rPr>
      </w:pPr>
      <w:r w:rsidRPr="00F06070">
        <w:rPr>
          <w:rFonts w:ascii="Arial" w:eastAsia="Times New Roman" w:hAnsi="Arial" w:cs="Arial"/>
          <w:b/>
          <w:color w:val="333333"/>
          <w:sz w:val="24"/>
          <w:szCs w:val="24"/>
          <w:lang w:eastAsia="tr-TR"/>
        </w:rPr>
        <w:t>T.C.</w:t>
      </w:r>
    </w:p>
    <w:p w14:paraId="05E09F43" w14:textId="77777777" w:rsidR="00F06070" w:rsidRPr="00F06070" w:rsidRDefault="00F06070" w:rsidP="00F06070">
      <w:pPr>
        <w:shd w:val="clear" w:color="auto" w:fill="FFFFFF"/>
        <w:spacing w:before="100" w:beforeAutospacing="1" w:after="100" w:afterAutospacing="1" w:line="360" w:lineRule="auto"/>
        <w:jc w:val="center"/>
        <w:rPr>
          <w:rFonts w:ascii="Arial" w:eastAsia="Times New Roman" w:hAnsi="Arial" w:cs="Arial"/>
          <w:b/>
          <w:color w:val="333333"/>
          <w:sz w:val="24"/>
          <w:szCs w:val="24"/>
          <w:lang w:eastAsia="tr-TR"/>
        </w:rPr>
      </w:pPr>
      <w:r w:rsidRPr="00F06070">
        <w:rPr>
          <w:rFonts w:ascii="Arial" w:eastAsia="Times New Roman" w:hAnsi="Arial" w:cs="Arial"/>
          <w:b/>
          <w:color w:val="333333"/>
          <w:sz w:val="24"/>
          <w:szCs w:val="24"/>
          <w:lang w:eastAsia="tr-TR"/>
        </w:rPr>
        <w:t>MARMARA UNIVERSITY</w:t>
      </w:r>
    </w:p>
    <w:p w14:paraId="154A8251" w14:textId="77777777" w:rsidR="00F06070" w:rsidRPr="00F06070" w:rsidRDefault="00F06070" w:rsidP="00F06070">
      <w:pPr>
        <w:shd w:val="clear" w:color="auto" w:fill="FFFFFF"/>
        <w:spacing w:before="100" w:beforeAutospacing="1" w:after="100" w:afterAutospacing="1" w:line="360" w:lineRule="auto"/>
        <w:jc w:val="center"/>
        <w:rPr>
          <w:rFonts w:ascii="Arial" w:eastAsia="Times New Roman" w:hAnsi="Arial" w:cs="Arial"/>
          <w:b/>
          <w:color w:val="333333"/>
          <w:sz w:val="24"/>
          <w:szCs w:val="24"/>
          <w:lang w:eastAsia="tr-TR"/>
        </w:rPr>
      </w:pPr>
      <w:r w:rsidRPr="00F06070">
        <w:rPr>
          <w:rFonts w:ascii="Arial" w:eastAsia="Times New Roman" w:hAnsi="Arial" w:cs="Arial"/>
          <w:b/>
          <w:color w:val="333333"/>
          <w:sz w:val="24"/>
          <w:szCs w:val="24"/>
          <w:lang w:eastAsia="tr-TR"/>
        </w:rPr>
        <w:t>FACULTY of ENGINEERING</w:t>
      </w:r>
    </w:p>
    <w:p w14:paraId="5CDD43C9" w14:textId="2B083171" w:rsidR="00F06070" w:rsidRDefault="00F06070" w:rsidP="00F06070">
      <w:pPr>
        <w:shd w:val="clear" w:color="auto" w:fill="FFFFFF"/>
        <w:spacing w:before="100" w:beforeAutospacing="1" w:after="100" w:afterAutospacing="1" w:line="360" w:lineRule="auto"/>
        <w:jc w:val="center"/>
        <w:rPr>
          <w:rFonts w:ascii="Arial" w:eastAsia="Times New Roman" w:hAnsi="Arial" w:cs="Arial"/>
          <w:b/>
          <w:color w:val="333333"/>
          <w:sz w:val="24"/>
          <w:szCs w:val="24"/>
          <w:lang w:eastAsia="tr-TR"/>
        </w:rPr>
      </w:pPr>
      <w:r w:rsidRPr="00F06070">
        <w:rPr>
          <w:rFonts w:ascii="Arial" w:eastAsia="Times New Roman" w:hAnsi="Arial" w:cs="Arial"/>
          <w:b/>
          <w:color w:val="333333"/>
          <w:sz w:val="24"/>
          <w:szCs w:val="24"/>
          <w:lang w:eastAsia="tr-TR"/>
        </w:rPr>
        <w:t>COMPUTER ENGINEERING DEPARTMENT</w:t>
      </w:r>
    </w:p>
    <w:p w14:paraId="400DB9E5" w14:textId="77777777" w:rsidR="00F06070" w:rsidRPr="00F06070" w:rsidRDefault="00F06070" w:rsidP="00F06070">
      <w:pPr>
        <w:shd w:val="clear" w:color="auto" w:fill="FFFFFF"/>
        <w:spacing w:before="100" w:beforeAutospacing="1" w:after="100" w:afterAutospacing="1" w:line="360" w:lineRule="auto"/>
        <w:jc w:val="center"/>
        <w:rPr>
          <w:rFonts w:ascii="Arial" w:eastAsia="Times New Roman" w:hAnsi="Arial" w:cs="Arial"/>
          <w:b/>
          <w:color w:val="333333"/>
          <w:sz w:val="24"/>
          <w:szCs w:val="24"/>
          <w:lang w:eastAsia="tr-TR"/>
        </w:rPr>
      </w:pPr>
    </w:p>
    <w:p w14:paraId="2F7E4BBD" w14:textId="77777777" w:rsidR="00F06070" w:rsidRPr="00F06070" w:rsidRDefault="00F06070" w:rsidP="00F06070">
      <w:pPr>
        <w:shd w:val="clear" w:color="auto" w:fill="FFFFFF"/>
        <w:spacing w:before="100" w:beforeAutospacing="1" w:after="100" w:afterAutospacing="1" w:line="360" w:lineRule="auto"/>
        <w:jc w:val="center"/>
        <w:rPr>
          <w:rFonts w:ascii="Arial" w:eastAsia="Times New Roman" w:hAnsi="Arial" w:cs="Arial"/>
          <w:color w:val="333333"/>
          <w:sz w:val="24"/>
          <w:szCs w:val="24"/>
          <w:lang w:eastAsia="tr-TR"/>
        </w:rPr>
      </w:pPr>
      <w:r w:rsidRPr="00F06070">
        <w:rPr>
          <w:rFonts w:ascii="Arial" w:eastAsia="Times New Roman" w:hAnsi="Arial" w:cs="Arial"/>
          <w:color w:val="333333"/>
          <w:sz w:val="24"/>
          <w:szCs w:val="24"/>
          <w:lang w:eastAsia="tr-TR"/>
        </w:rPr>
        <w:t>CSE2246 Analysis of Algorithms</w:t>
      </w:r>
    </w:p>
    <w:p w14:paraId="1B2C63B6" w14:textId="77777777" w:rsidR="00F06070" w:rsidRPr="00F06070" w:rsidRDefault="00F06070" w:rsidP="00F06070">
      <w:pPr>
        <w:shd w:val="clear" w:color="auto" w:fill="FFFFFF"/>
        <w:spacing w:before="100" w:beforeAutospacing="1" w:after="100" w:afterAutospacing="1" w:line="360" w:lineRule="auto"/>
        <w:jc w:val="center"/>
        <w:rPr>
          <w:rFonts w:ascii="Arial" w:eastAsia="Times New Roman" w:hAnsi="Arial" w:cs="Arial"/>
          <w:b/>
          <w:bCs/>
          <w:color w:val="333333"/>
          <w:sz w:val="24"/>
          <w:szCs w:val="24"/>
          <w:lang w:eastAsia="tr-TR"/>
        </w:rPr>
      </w:pPr>
      <w:r w:rsidRPr="00F06070">
        <w:rPr>
          <w:rFonts w:ascii="Arial" w:eastAsia="Times New Roman" w:hAnsi="Arial" w:cs="Arial"/>
          <w:b/>
          <w:bCs/>
          <w:color w:val="333333"/>
          <w:sz w:val="24"/>
          <w:szCs w:val="24"/>
          <w:lang w:eastAsia="tr-TR"/>
        </w:rPr>
        <w:t>PROJECT REPORT</w:t>
      </w:r>
    </w:p>
    <w:p w14:paraId="10F9ECA0" w14:textId="77777777" w:rsidR="00F06070" w:rsidRPr="00F06070" w:rsidRDefault="00F06070" w:rsidP="00F06070">
      <w:pPr>
        <w:shd w:val="clear" w:color="auto" w:fill="FFFFFF"/>
        <w:spacing w:before="100" w:beforeAutospacing="1" w:after="100" w:afterAutospacing="1" w:line="360" w:lineRule="auto"/>
        <w:jc w:val="center"/>
        <w:rPr>
          <w:rFonts w:ascii="Arial" w:eastAsia="Times New Roman" w:hAnsi="Arial" w:cs="Arial"/>
          <w:color w:val="333333"/>
          <w:sz w:val="24"/>
          <w:szCs w:val="24"/>
          <w:lang w:eastAsia="tr-TR"/>
        </w:rPr>
      </w:pPr>
      <w:r w:rsidRPr="00F06070">
        <w:rPr>
          <w:rFonts w:ascii="Arial" w:eastAsia="Times New Roman" w:hAnsi="Arial" w:cs="Arial"/>
          <w:color w:val="333333"/>
          <w:sz w:val="24"/>
          <w:szCs w:val="24"/>
          <w:lang w:eastAsia="tr-TR"/>
        </w:rPr>
        <w:t>Title of the Project</w:t>
      </w:r>
    </w:p>
    <w:p w14:paraId="5EF76FBE" w14:textId="05DDDA31" w:rsidR="00F06070" w:rsidRPr="00F06070" w:rsidRDefault="00F06070" w:rsidP="00F06070">
      <w:pPr>
        <w:shd w:val="clear" w:color="auto" w:fill="FFFFFF"/>
        <w:spacing w:before="100" w:beforeAutospacing="1" w:after="100" w:afterAutospacing="1" w:line="360" w:lineRule="auto"/>
        <w:ind w:left="360"/>
        <w:jc w:val="center"/>
        <w:rPr>
          <w:rFonts w:ascii="Arial" w:eastAsia="Times New Roman" w:hAnsi="Arial" w:cs="Arial"/>
          <w:b/>
          <w:bCs/>
          <w:i/>
          <w:color w:val="4F81BD" w:themeColor="accent1"/>
          <w:sz w:val="28"/>
          <w:szCs w:val="28"/>
          <w:lang w:eastAsia="tr-TR"/>
        </w:rPr>
      </w:pPr>
      <w:r w:rsidRPr="00F06070">
        <w:rPr>
          <w:rFonts w:ascii="Arial" w:eastAsia="Times New Roman" w:hAnsi="Arial" w:cs="Arial"/>
          <w:b/>
          <w:bCs/>
          <w:i/>
          <w:color w:val="4F81BD" w:themeColor="accent1"/>
          <w:sz w:val="28"/>
          <w:szCs w:val="28"/>
          <w:lang w:eastAsia="tr-TR"/>
        </w:rPr>
        <w:t>“</w:t>
      </w:r>
      <w:r w:rsidRPr="00825107">
        <w:rPr>
          <w:rFonts w:ascii="Arial" w:eastAsia="Times New Roman" w:hAnsi="Arial" w:cs="Arial"/>
          <w:b/>
          <w:bCs/>
          <w:i/>
          <w:color w:val="4F81BD" w:themeColor="accent1"/>
          <w:sz w:val="28"/>
          <w:szCs w:val="28"/>
          <w:lang w:eastAsia="tr-TR"/>
        </w:rPr>
        <w:t>Two Traveling Salesmen Problem (2-TSP)</w:t>
      </w:r>
      <w:r w:rsidRPr="00825107">
        <w:rPr>
          <w:rFonts w:ascii="Arial" w:eastAsia="Times New Roman" w:hAnsi="Arial" w:cs="Arial"/>
          <w:b/>
          <w:bCs/>
          <w:i/>
          <w:color w:val="4F81BD" w:themeColor="accent1"/>
          <w:sz w:val="28"/>
          <w:szCs w:val="28"/>
          <w:lang w:eastAsia="tr-TR"/>
        </w:rPr>
        <w:t xml:space="preserve"> </w:t>
      </w:r>
      <w:r w:rsidRPr="00F06070">
        <w:rPr>
          <w:rFonts w:ascii="Arial" w:eastAsia="Times New Roman" w:hAnsi="Arial" w:cs="Arial"/>
          <w:b/>
          <w:bCs/>
          <w:i/>
          <w:color w:val="4F81BD" w:themeColor="accent1"/>
          <w:sz w:val="28"/>
          <w:szCs w:val="28"/>
          <w:lang w:eastAsia="tr-TR"/>
        </w:rPr>
        <w:t>“</w:t>
      </w:r>
    </w:p>
    <w:p w14:paraId="5586C003" w14:textId="1FE2041B" w:rsidR="00F06070" w:rsidRPr="00F06070" w:rsidRDefault="00825107" w:rsidP="00F06070">
      <w:pPr>
        <w:shd w:val="clear" w:color="auto" w:fill="FFFFFF"/>
        <w:spacing w:before="100" w:beforeAutospacing="1" w:after="100" w:afterAutospacing="1" w:line="360" w:lineRule="auto"/>
        <w:ind w:left="360"/>
        <w:jc w:val="center"/>
        <w:rPr>
          <w:rFonts w:ascii="Arial" w:eastAsia="Times New Roman" w:hAnsi="Arial" w:cs="Arial"/>
          <w:color w:val="333333"/>
          <w:sz w:val="24"/>
          <w:szCs w:val="24"/>
          <w:lang w:eastAsia="tr-TR"/>
        </w:rPr>
      </w:pPr>
      <w:r>
        <w:rPr>
          <w:rFonts w:ascii="Arial" w:eastAsia="Times New Roman" w:hAnsi="Arial" w:cs="Arial"/>
          <w:color w:val="333333"/>
          <w:sz w:val="24"/>
          <w:szCs w:val="24"/>
          <w:lang w:eastAsia="tr-TR"/>
        </w:rPr>
        <w:t>May</w:t>
      </w:r>
      <w:r w:rsidR="00F06070" w:rsidRPr="00F06070">
        <w:rPr>
          <w:rFonts w:ascii="Arial" w:eastAsia="Times New Roman" w:hAnsi="Arial" w:cs="Arial"/>
          <w:color w:val="333333"/>
          <w:sz w:val="24"/>
          <w:szCs w:val="24"/>
          <w:lang w:eastAsia="tr-TR"/>
        </w:rPr>
        <w:t xml:space="preserve"> </w:t>
      </w:r>
      <w:r>
        <w:rPr>
          <w:rFonts w:ascii="Arial" w:eastAsia="Times New Roman" w:hAnsi="Arial" w:cs="Arial"/>
          <w:color w:val="333333"/>
          <w:sz w:val="24"/>
          <w:szCs w:val="24"/>
          <w:lang w:eastAsia="tr-TR"/>
        </w:rPr>
        <w:t>26</w:t>
      </w:r>
      <w:r w:rsidR="00F06070" w:rsidRPr="00F06070">
        <w:rPr>
          <w:rFonts w:ascii="Arial" w:eastAsia="Times New Roman" w:hAnsi="Arial" w:cs="Arial"/>
          <w:color w:val="333333"/>
          <w:sz w:val="24"/>
          <w:szCs w:val="24"/>
          <w:lang w:eastAsia="tr-TR"/>
        </w:rPr>
        <w:t xml:space="preserve"> 2024</w:t>
      </w:r>
    </w:p>
    <w:p w14:paraId="2D8113D3" w14:textId="3CC45394" w:rsidR="00F06070" w:rsidRPr="00F06070" w:rsidRDefault="00F06070" w:rsidP="00F06070">
      <w:pPr>
        <w:shd w:val="clear" w:color="auto" w:fill="FFFFFF"/>
        <w:spacing w:before="100" w:beforeAutospacing="1" w:after="100" w:afterAutospacing="1" w:line="360" w:lineRule="auto"/>
        <w:ind w:left="360"/>
        <w:jc w:val="center"/>
        <w:rPr>
          <w:rFonts w:ascii="Arial" w:eastAsia="Times New Roman" w:hAnsi="Arial" w:cs="Arial"/>
          <w:color w:val="333333"/>
          <w:sz w:val="24"/>
          <w:szCs w:val="24"/>
          <w:lang w:eastAsia="tr-TR"/>
        </w:rPr>
      </w:pPr>
      <w:r w:rsidRPr="00F06070">
        <w:rPr>
          <w:rFonts w:ascii="Arial" w:eastAsia="Times New Roman" w:hAnsi="Arial" w:cs="Arial"/>
          <w:color w:val="333333"/>
          <w:sz w:val="24"/>
          <w:szCs w:val="24"/>
          <w:lang w:eastAsia="tr-TR"/>
        </w:rPr>
        <w:t>Group Members</w:t>
      </w:r>
      <w:r w:rsidR="00825107">
        <w:rPr>
          <w:rFonts w:ascii="Arial" w:eastAsia="Times New Roman" w:hAnsi="Arial" w:cs="Arial"/>
          <w:color w:val="333333"/>
          <w:sz w:val="24"/>
          <w:szCs w:val="24"/>
          <w:lang w:eastAsia="tr-TR"/>
        </w:rPr>
        <w:t>:</w:t>
      </w:r>
    </w:p>
    <w:p w14:paraId="4BE24C3C" w14:textId="77777777" w:rsidR="00F06070" w:rsidRPr="00F06070" w:rsidRDefault="00F06070" w:rsidP="00F06070">
      <w:pPr>
        <w:shd w:val="clear" w:color="auto" w:fill="FFFFFF"/>
        <w:spacing w:before="100" w:beforeAutospacing="1" w:after="100" w:afterAutospacing="1" w:line="360" w:lineRule="auto"/>
        <w:ind w:left="360"/>
        <w:jc w:val="center"/>
        <w:rPr>
          <w:rFonts w:ascii="Arial" w:eastAsia="Times New Roman" w:hAnsi="Arial" w:cs="Arial"/>
          <w:color w:val="4F81BD" w:themeColor="accent1"/>
          <w:sz w:val="24"/>
          <w:szCs w:val="24"/>
          <w:lang w:eastAsia="tr-TR"/>
        </w:rPr>
      </w:pPr>
      <w:bookmarkStart w:id="0" w:name="_Hlk150804490"/>
      <w:r w:rsidRPr="00F06070">
        <w:rPr>
          <w:rFonts w:ascii="Arial" w:eastAsia="Times New Roman" w:hAnsi="Arial" w:cs="Arial"/>
          <w:color w:val="4F81BD" w:themeColor="accent1"/>
          <w:sz w:val="24"/>
          <w:szCs w:val="24"/>
          <w:lang w:eastAsia="tr-TR"/>
        </w:rPr>
        <w:t>Murat Tüzün 150119633</w:t>
      </w:r>
    </w:p>
    <w:p w14:paraId="439377AF" w14:textId="77777777" w:rsidR="00F06070" w:rsidRPr="00F06070" w:rsidRDefault="00F06070" w:rsidP="00F06070">
      <w:pPr>
        <w:shd w:val="clear" w:color="auto" w:fill="FFFFFF"/>
        <w:spacing w:before="100" w:beforeAutospacing="1" w:after="100" w:afterAutospacing="1" w:line="360" w:lineRule="auto"/>
        <w:ind w:left="360"/>
        <w:jc w:val="center"/>
        <w:rPr>
          <w:rFonts w:ascii="Arial" w:eastAsia="Times New Roman" w:hAnsi="Arial" w:cs="Arial"/>
          <w:color w:val="4F81BD" w:themeColor="accent1"/>
          <w:sz w:val="24"/>
          <w:szCs w:val="24"/>
          <w:lang w:eastAsia="tr-TR"/>
        </w:rPr>
      </w:pPr>
      <w:r w:rsidRPr="00F06070">
        <w:rPr>
          <w:rFonts w:ascii="Arial" w:eastAsia="Times New Roman" w:hAnsi="Arial" w:cs="Arial"/>
          <w:color w:val="4F81BD" w:themeColor="accent1"/>
          <w:sz w:val="24"/>
          <w:szCs w:val="24"/>
          <w:lang w:eastAsia="tr-TR"/>
        </w:rPr>
        <w:t>Aimen Daddi 150119879</w:t>
      </w:r>
    </w:p>
    <w:bookmarkEnd w:id="0"/>
    <w:p w14:paraId="0B633EE8" w14:textId="77777777" w:rsidR="00F06070" w:rsidRPr="00F06070" w:rsidRDefault="00F06070" w:rsidP="00F06070">
      <w:pPr>
        <w:shd w:val="clear" w:color="auto" w:fill="FFFFFF"/>
        <w:spacing w:before="100" w:beforeAutospacing="1" w:after="100" w:afterAutospacing="1" w:line="360" w:lineRule="auto"/>
        <w:ind w:left="360"/>
        <w:jc w:val="center"/>
        <w:rPr>
          <w:rFonts w:ascii="Arial" w:eastAsia="Times New Roman" w:hAnsi="Arial" w:cs="Arial"/>
          <w:color w:val="4F81BD" w:themeColor="accent1"/>
          <w:sz w:val="24"/>
          <w:szCs w:val="24"/>
          <w:lang w:eastAsia="tr-TR"/>
        </w:rPr>
      </w:pPr>
      <w:r w:rsidRPr="00F06070">
        <w:rPr>
          <w:rFonts w:ascii="Arial" w:eastAsia="Times New Roman" w:hAnsi="Arial" w:cs="Arial"/>
          <w:color w:val="4F81BD" w:themeColor="accent1"/>
          <w:sz w:val="24"/>
          <w:szCs w:val="24"/>
          <w:lang w:eastAsia="tr-TR"/>
        </w:rPr>
        <w:t>Yusuf Kaya 150119059</w:t>
      </w:r>
    </w:p>
    <w:p w14:paraId="05E060BC" w14:textId="77777777" w:rsidR="00F06070" w:rsidRDefault="00F06070" w:rsidP="00825107">
      <w:pPr>
        <w:pStyle w:val="Heading1"/>
      </w:pPr>
    </w:p>
    <w:p w14:paraId="0D83DCF3" w14:textId="77777777" w:rsidR="00825107" w:rsidRDefault="00825107" w:rsidP="00825107"/>
    <w:p w14:paraId="607C8032" w14:textId="77777777" w:rsidR="00825107" w:rsidRDefault="00825107" w:rsidP="00825107"/>
    <w:p w14:paraId="2795786D" w14:textId="77777777" w:rsidR="00825107" w:rsidRDefault="00825107" w:rsidP="00825107"/>
    <w:p w14:paraId="3E79F2CF" w14:textId="77777777" w:rsidR="00825107" w:rsidRDefault="00825107" w:rsidP="00825107"/>
    <w:p w14:paraId="216D0BB4" w14:textId="77777777" w:rsidR="00825107" w:rsidRPr="00825107" w:rsidRDefault="00825107" w:rsidP="00825107"/>
    <w:p w14:paraId="257E8AEA" w14:textId="77777777" w:rsidR="0055422E" w:rsidRPr="00825107" w:rsidRDefault="00D52CE9">
      <w:pPr>
        <w:pStyle w:val="Heading2"/>
        <w:rPr>
          <w:sz w:val="28"/>
          <w:szCs w:val="28"/>
        </w:rPr>
      </w:pPr>
      <w:r w:rsidRPr="00825107">
        <w:rPr>
          <w:sz w:val="28"/>
          <w:szCs w:val="28"/>
        </w:rPr>
        <w:lastRenderedPageBreak/>
        <w:t>1. Introduction</w:t>
      </w:r>
    </w:p>
    <w:p w14:paraId="02A40894" w14:textId="7157E5E3" w:rsidR="0055422E" w:rsidRPr="00D52CE9" w:rsidRDefault="00D52CE9">
      <w:pPr>
        <w:rPr>
          <w:sz w:val="20"/>
          <w:szCs w:val="20"/>
        </w:rPr>
      </w:pPr>
      <w:r w:rsidRPr="00D52CE9">
        <w:rPr>
          <w:sz w:val="20"/>
          <w:szCs w:val="20"/>
        </w:rPr>
        <w:t>The Two Traveling Salesmen Problem (2-TSP) is a variant of TSP where two salesmen start from different cities, visit each city exactly once, and return to their starting cities while minimizing the total travel distance. Our report outlines our approach to solving the 2-TSP using a nearest neighbor heuristic and provides the results obtained from test instances.</w:t>
      </w:r>
    </w:p>
    <w:p w14:paraId="69E9D9E0" w14:textId="77777777" w:rsidR="0055422E" w:rsidRPr="00825107" w:rsidRDefault="00D52CE9">
      <w:pPr>
        <w:pStyle w:val="Heading2"/>
        <w:rPr>
          <w:sz w:val="28"/>
          <w:szCs w:val="28"/>
        </w:rPr>
      </w:pPr>
      <w:r w:rsidRPr="00825107">
        <w:rPr>
          <w:sz w:val="28"/>
          <w:szCs w:val="28"/>
        </w:rPr>
        <w:t>2. Algorithm Design</w:t>
      </w:r>
    </w:p>
    <w:p w14:paraId="4B58447D" w14:textId="77777777" w:rsidR="0055422E" w:rsidRDefault="00D52CE9">
      <w:pPr>
        <w:pStyle w:val="Heading3"/>
      </w:pPr>
      <w:r>
        <w:t>2.1 Problem Definition</w:t>
      </w:r>
    </w:p>
    <w:p w14:paraId="14483F49" w14:textId="77777777" w:rsidR="0055422E" w:rsidRPr="00D52CE9" w:rsidRDefault="00D52CE9">
      <w:pPr>
        <w:rPr>
          <w:sz w:val="20"/>
          <w:szCs w:val="20"/>
        </w:rPr>
      </w:pPr>
      <w:r w:rsidRPr="00D52CE9">
        <w:rPr>
          <w:sz w:val="20"/>
          <w:szCs w:val="20"/>
        </w:rPr>
        <w:t>- Input: A list of cities with their coordinates (x, y) on a 2D plane.</w:t>
      </w:r>
      <w:r w:rsidRPr="00D52CE9">
        <w:rPr>
          <w:sz w:val="20"/>
          <w:szCs w:val="20"/>
        </w:rPr>
        <w:br/>
        <w:t>- Output: Two tours, one for each salesman, such that the total distance traveled by both is minimized.</w:t>
      </w:r>
    </w:p>
    <w:p w14:paraId="32B09F20" w14:textId="77777777" w:rsidR="0055422E" w:rsidRDefault="00D52CE9">
      <w:pPr>
        <w:pStyle w:val="Heading3"/>
      </w:pPr>
      <w:r>
        <w:t>2.2 Initial City Selection and Assignment</w:t>
      </w:r>
    </w:p>
    <w:p w14:paraId="3CD54CAB" w14:textId="77777777" w:rsidR="0055422E" w:rsidRPr="00D52CE9" w:rsidRDefault="00D52CE9">
      <w:pPr>
        <w:rPr>
          <w:sz w:val="20"/>
          <w:szCs w:val="20"/>
        </w:rPr>
      </w:pPr>
      <w:r w:rsidRPr="00D52CE9">
        <w:rPr>
          <w:sz w:val="20"/>
          <w:szCs w:val="20"/>
        </w:rPr>
        <w:t>The initial cities for the salesmen are selected randomly to ensure a fair distribution of cities. The cities are then divided into two groups, one for each salesman.</w:t>
      </w:r>
    </w:p>
    <w:p w14:paraId="5DEAFEE1" w14:textId="77777777" w:rsidR="0055422E" w:rsidRDefault="00D52CE9">
      <w:pPr>
        <w:pStyle w:val="Heading3"/>
      </w:pPr>
      <w:r>
        <w:t>2.3 Distance Calculation</w:t>
      </w:r>
    </w:p>
    <w:p w14:paraId="1B40F7E0" w14:textId="77777777" w:rsidR="0055422E" w:rsidRPr="00D52CE9" w:rsidRDefault="00D52CE9">
      <w:pPr>
        <w:rPr>
          <w:sz w:val="20"/>
          <w:szCs w:val="20"/>
        </w:rPr>
      </w:pPr>
      <w:r w:rsidRPr="00D52CE9">
        <w:rPr>
          <w:sz w:val="20"/>
          <w:szCs w:val="20"/>
        </w:rPr>
        <w:t>The Euclidean distance between any two cities (x1, y1) and (x2, y2) is calculated using:</w:t>
      </w:r>
      <w:r w:rsidRPr="00D52CE9">
        <w:rPr>
          <w:sz w:val="20"/>
          <w:szCs w:val="20"/>
        </w:rPr>
        <w:br/>
        <w:t>d(c1, c2) = round(sqrt((x1 - x2)^2 + (y1 - y2)^2))</w:t>
      </w:r>
      <w:r w:rsidRPr="00D52CE9">
        <w:rPr>
          <w:sz w:val="20"/>
          <w:szCs w:val="20"/>
        </w:rPr>
        <w:br/>
        <w:t>This distance is rounded to the nearest integer for simplicity and computational efficiency.</w:t>
      </w:r>
    </w:p>
    <w:p w14:paraId="267202B3" w14:textId="77777777" w:rsidR="0055422E" w:rsidRDefault="00D52CE9">
      <w:pPr>
        <w:pStyle w:val="Heading3"/>
      </w:pPr>
      <w:r>
        <w:t>2.4 Tour Construction</w:t>
      </w:r>
    </w:p>
    <w:p w14:paraId="7EDE5AF3" w14:textId="77777777" w:rsidR="0055422E" w:rsidRPr="00D52CE9" w:rsidRDefault="00D52CE9">
      <w:pPr>
        <w:rPr>
          <w:sz w:val="20"/>
          <w:szCs w:val="20"/>
        </w:rPr>
      </w:pPr>
      <w:r w:rsidRPr="00D52CE9">
        <w:rPr>
          <w:sz w:val="20"/>
          <w:szCs w:val="20"/>
        </w:rPr>
        <w:t>To construct the tours, we use a nearest neighbor heuristic:</w:t>
      </w:r>
      <w:r w:rsidRPr="00D52CE9">
        <w:rPr>
          <w:sz w:val="20"/>
          <w:szCs w:val="20"/>
        </w:rPr>
        <w:br/>
        <w:t>1. Start from the initial city.</w:t>
      </w:r>
      <w:r w:rsidRPr="00D52CE9">
        <w:rPr>
          <w:sz w:val="20"/>
          <w:szCs w:val="20"/>
        </w:rPr>
        <w:br/>
        <w:t>2. Select the nearest unvisited city as the next city in the tour.</w:t>
      </w:r>
      <w:r w:rsidRPr="00D52CE9">
        <w:rPr>
          <w:sz w:val="20"/>
          <w:szCs w:val="20"/>
        </w:rPr>
        <w:br/>
        <w:t>3. Repeat until all cities are visited.</w:t>
      </w:r>
      <w:r w:rsidRPr="00D52CE9">
        <w:rPr>
          <w:sz w:val="20"/>
          <w:szCs w:val="20"/>
        </w:rPr>
        <w:br/>
        <w:t>Each salesman constructs their tour independently following this heuristic. Although this method does not guarantee an optimal solution, it provides a good approximation within a reasonable timeframe.</w:t>
      </w:r>
    </w:p>
    <w:p w14:paraId="335418E2" w14:textId="77777777" w:rsidR="0055422E" w:rsidRPr="00825107" w:rsidRDefault="00D52CE9">
      <w:pPr>
        <w:pStyle w:val="Heading2"/>
        <w:rPr>
          <w:sz w:val="28"/>
          <w:szCs w:val="28"/>
        </w:rPr>
      </w:pPr>
      <w:r w:rsidRPr="00825107">
        <w:rPr>
          <w:sz w:val="28"/>
          <w:szCs w:val="28"/>
        </w:rPr>
        <w:t>3. Implementation</w:t>
      </w:r>
    </w:p>
    <w:p w14:paraId="3C4B72A3" w14:textId="77777777" w:rsidR="0055422E" w:rsidRDefault="00D52CE9">
      <w:pPr>
        <w:pStyle w:val="Heading3"/>
      </w:pPr>
      <w:r>
        <w:t>3.1 Input and Output Handling</w:t>
      </w:r>
    </w:p>
    <w:p w14:paraId="3579BD91" w14:textId="77777777" w:rsidR="0055422E" w:rsidRPr="00D52CE9" w:rsidRDefault="00D52CE9">
      <w:pPr>
        <w:rPr>
          <w:sz w:val="20"/>
          <w:szCs w:val="20"/>
        </w:rPr>
      </w:pPr>
      <w:r w:rsidRPr="00D52CE9">
        <w:rPr>
          <w:sz w:val="20"/>
          <w:szCs w:val="20"/>
        </w:rPr>
        <w:t>- Input: Cities are read from a text file, where each line contains a city ID, x-coordinate, and y-coordinate.</w:t>
      </w:r>
      <w:r w:rsidRPr="00D52CE9">
        <w:rPr>
          <w:sz w:val="20"/>
          <w:szCs w:val="20"/>
        </w:rPr>
        <w:br/>
        <w:t>- Output: The results are written to a text file in the specified format, including the total distance, individual tour distances, and the order of cities visited by each salesman.</w:t>
      </w:r>
    </w:p>
    <w:p w14:paraId="1A6A422A" w14:textId="77777777" w:rsidR="0055422E" w:rsidRDefault="00D52CE9">
      <w:pPr>
        <w:pStyle w:val="Heading3"/>
      </w:pPr>
      <w:r>
        <w:t>3.2 Key Parts of the Code</w:t>
      </w:r>
    </w:p>
    <w:p w14:paraId="7978FA9B" w14:textId="77777777" w:rsidR="0055422E" w:rsidRDefault="00D52CE9">
      <w:pPr>
        <w:pStyle w:val="Heading4"/>
      </w:pPr>
      <w:r>
        <w:t>Reading the Cities from a File</w:t>
      </w:r>
    </w:p>
    <w:p w14:paraId="3132F2BD" w14:textId="77777777" w:rsidR="0055422E" w:rsidRDefault="00D52CE9">
      <w:r>
        <w:br/>
      </w:r>
      <w:r>
        <w:rPr>
          <w:noProof/>
          <w:lang w:val="tr-TR" w:eastAsia="tr-TR"/>
        </w:rPr>
        <w:drawing>
          <wp:anchor distT="0" distB="0" distL="114300" distR="114300" simplePos="0" relativeHeight="251661312" behindDoc="1" locked="0" layoutInCell="1" allowOverlap="1" wp14:anchorId="2BFD5C53" wp14:editId="5F03045D">
            <wp:simplePos x="0" y="0"/>
            <wp:positionH relativeFrom="column">
              <wp:posOffset>3810</wp:posOffset>
            </wp:positionH>
            <wp:positionV relativeFrom="paragraph">
              <wp:posOffset>186690</wp:posOffset>
            </wp:positionV>
            <wp:extent cx="3550920" cy="2393315"/>
            <wp:effectExtent l="0" t="0" r="0" b="6985"/>
            <wp:wrapTight wrapText="bothSides">
              <wp:wrapPolygon edited="0">
                <wp:start x="0" y="0"/>
                <wp:lineTo x="0" y="21491"/>
                <wp:lineTo x="21438" y="21491"/>
                <wp:lineTo x="21438"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0920" cy="2393315"/>
                    </a:xfrm>
                    <a:prstGeom prst="rect">
                      <a:avLst/>
                    </a:prstGeom>
                  </pic:spPr>
                </pic:pic>
              </a:graphicData>
            </a:graphic>
          </wp:anchor>
        </w:drawing>
      </w:r>
      <w:r>
        <w:t xml:space="preserve">    </w:t>
      </w:r>
    </w:p>
    <w:p w14:paraId="0A96FBD4" w14:textId="77777777" w:rsidR="00D52CE9" w:rsidRDefault="00D52CE9">
      <w:pPr>
        <w:rPr>
          <w:sz w:val="20"/>
          <w:szCs w:val="20"/>
        </w:rPr>
      </w:pPr>
      <w:r w:rsidRPr="00D52CE9">
        <w:rPr>
          <w:sz w:val="20"/>
          <w:szCs w:val="20"/>
        </w:rPr>
        <w:t xml:space="preserve">This function reads city coordinates from a specified text file and stores them in a dictionary. The dictionary keys are city IDs, and the values are tuples of coordinates </w:t>
      </w:r>
      <w:r w:rsidRPr="00D52CE9">
        <w:rPr>
          <w:b/>
          <w:bCs/>
          <w:sz w:val="20"/>
          <w:szCs w:val="20"/>
        </w:rPr>
        <w:t>(x, y)</w:t>
      </w:r>
      <w:r w:rsidRPr="00D52CE9">
        <w:rPr>
          <w:sz w:val="20"/>
          <w:szCs w:val="20"/>
        </w:rPr>
        <w:t>.</w:t>
      </w:r>
    </w:p>
    <w:p w14:paraId="410FE65E" w14:textId="77777777" w:rsidR="00825107" w:rsidRDefault="00825107">
      <w:pPr>
        <w:rPr>
          <w:sz w:val="20"/>
          <w:szCs w:val="20"/>
        </w:rPr>
      </w:pPr>
    </w:p>
    <w:p w14:paraId="622EE884" w14:textId="77777777" w:rsidR="00825107" w:rsidRDefault="00825107">
      <w:pPr>
        <w:rPr>
          <w:sz w:val="20"/>
          <w:szCs w:val="20"/>
        </w:rPr>
      </w:pPr>
    </w:p>
    <w:p w14:paraId="21ED558B" w14:textId="77777777" w:rsidR="00825107" w:rsidRDefault="00825107">
      <w:pPr>
        <w:rPr>
          <w:sz w:val="20"/>
          <w:szCs w:val="20"/>
        </w:rPr>
      </w:pPr>
    </w:p>
    <w:p w14:paraId="3A9C1AED" w14:textId="77777777" w:rsidR="00825107" w:rsidRPr="00D52CE9" w:rsidRDefault="00825107">
      <w:pPr>
        <w:rPr>
          <w:sz w:val="20"/>
          <w:szCs w:val="20"/>
        </w:rPr>
      </w:pPr>
    </w:p>
    <w:p w14:paraId="5D47AC36" w14:textId="77777777" w:rsidR="0055422E" w:rsidRDefault="00D52CE9">
      <w:pPr>
        <w:pStyle w:val="Heading4"/>
      </w:pPr>
      <w:r>
        <w:lastRenderedPageBreak/>
        <w:t>Calculating Euclidean Distance</w:t>
      </w:r>
    </w:p>
    <w:p w14:paraId="21A6764D" w14:textId="77777777" w:rsidR="0055422E" w:rsidRDefault="00D52CE9">
      <w:r>
        <w:br/>
      </w:r>
      <w:r>
        <w:rPr>
          <w:noProof/>
          <w:lang w:val="tr-TR" w:eastAsia="tr-TR"/>
        </w:rPr>
        <w:drawing>
          <wp:inline distT="0" distB="0" distL="0" distR="0" wp14:anchorId="6CBBBDD8" wp14:editId="796EEE0B">
            <wp:extent cx="5457825" cy="8953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895350"/>
                    </a:xfrm>
                    <a:prstGeom prst="rect">
                      <a:avLst/>
                    </a:prstGeom>
                  </pic:spPr>
                </pic:pic>
              </a:graphicData>
            </a:graphic>
          </wp:inline>
        </w:drawing>
      </w:r>
      <w:r>
        <w:t xml:space="preserve">    </w:t>
      </w:r>
    </w:p>
    <w:p w14:paraId="0A1523EB" w14:textId="77777777" w:rsidR="00D52CE9" w:rsidRPr="00D52CE9" w:rsidRDefault="00D52CE9">
      <w:pPr>
        <w:rPr>
          <w:sz w:val="20"/>
          <w:szCs w:val="20"/>
        </w:rPr>
      </w:pPr>
      <w:r w:rsidRPr="00D52CE9">
        <w:rPr>
          <w:sz w:val="20"/>
          <w:szCs w:val="20"/>
        </w:rPr>
        <w:t xml:space="preserve">This function calculates the Euclidean distance between two cities </w:t>
      </w:r>
      <w:r w:rsidRPr="00D52CE9">
        <w:rPr>
          <w:b/>
          <w:bCs/>
          <w:sz w:val="20"/>
          <w:szCs w:val="20"/>
        </w:rPr>
        <w:t>c1</w:t>
      </w:r>
      <w:r w:rsidRPr="00D52CE9">
        <w:rPr>
          <w:sz w:val="20"/>
          <w:szCs w:val="20"/>
        </w:rPr>
        <w:t xml:space="preserve"> and </w:t>
      </w:r>
      <w:r w:rsidRPr="00D52CE9">
        <w:rPr>
          <w:b/>
          <w:bCs/>
          <w:sz w:val="20"/>
          <w:szCs w:val="20"/>
        </w:rPr>
        <w:t>c2</w:t>
      </w:r>
      <w:r w:rsidRPr="00D52CE9">
        <w:rPr>
          <w:sz w:val="20"/>
          <w:szCs w:val="20"/>
        </w:rPr>
        <w:t xml:space="preserve"> using the formula (𝑥1−𝑥2)^2+(𝑦1−𝑦2)^2(</w:t>
      </w:r>
      <w:r w:rsidRPr="00D52CE9">
        <w:rPr>
          <w:i/>
          <w:iCs/>
          <w:sz w:val="20"/>
          <w:szCs w:val="20"/>
        </w:rPr>
        <w:t>x</w:t>
      </w:r>
      <w:r w:rsidRPr="00D52CE9">
        <w:rPr>
          <w:sz w:val="20"/>
          <w:szCs w:val="20"/>
        </w:rPr>
        <w:t>1​−</w:t>
      </w:r>
      <w:r w:rsidRPr="00D52CE9">
        <w:rPr>
          <w:i/>
          <w:iCs/>
          <w:sz w:val="20"/>
          <w:szCs w:val="20"/>
        </w:rPr>
        <w:t>x</w:t>
      </w:r>
      <w:r w:rsidRPr="00D52CE9">
        <w:rPr>
          <w:sz w:val="20"/>
          <w:szCs w:val="20"/>
        </w:rPr>
        <w:t>2​)^2+(</w:t>
      </w:r>
      <w:r w:rsidRPr="00D52CE9">
        <w:rPr>
          <w:i/>
          <w:iCs/>
          <w:sz w:val="20"/>
          <w:szCs w:val="20"/>
        </w:rPr>
        <w:t>y</w:t>
      </w:r>
      <w:r w:rsidRPr="00D52CE9">
        <w:rPr>
          <w:sz w:val="20"/>
          <w:szCs w:val="20"/>
        </w:rPr>
        <w:t>1​−</w:t>
      </w:r>
      <w:r w:rsidRPr="00D52CE9">
        <w:rPr>
          <w:i/>
          <w:iCs/>
          <w:sz w:val="20"/>
          <w:szCs w:val="20"/>
        </w:rPr>
        <w:t>y</w:t>
      </w:r>
      <w:r w:rsidRPr="00D52CE9">
        <w:rPr>
          <w:sz w:val="20"/>
          <w:szCs w:val="20"/>
        </w:rPr>
        <w:t>2​)^2​ and rounds the result to the nearest integer.</w:t>
      </w:r>
    </w:p>
    <w:p w14:paraId="680FADD5" w14:textId="77777777" w:rsidR="0055422E" w:rsidRDefault="00D52CE9">
      <w:pPr>
        <w:pStyle w:val="Heading4"/>
      </w:pPr>
      <w:r>
        <w:t>Nearest Neighbor Tour Construction</w:t>
      </w:r>
    </w:p>
    <w:p w14:paraId="3C8CBED0" w14:textId="77777777" w:rsidR="0055422E" w:rsidRDefault="00D52CE9">
      <w:r>
        <w:br/>
      </w:r>
      <w:r>
        <w:rPr>
          <w:noProof/>
          <w:lang w:val="tr-TR" w:eastAsia="tr-TR"/>
        </w:rPr>
        <w:drawing>
          <wp:inline distT="0" distB="0" distL="0" distR="0" wp14:anchorId="2FAF0F76" wp14:editId="69F0F842">
            <wp:extent cx="5486400" cy="1751330"/>
            <wp:effectExtent l="0" t="0" r="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751330"/>
                    </a:xfrm>
                    <a:prstGeom prst="rect">
                      <a:avLst/>
                    </a:prstGeom>
                  </pic:spPr>
                </pic:pic>
              </a:graphicData>
            </a:graphic>
          </wp:inline>
        </w:drawing>
      </w:r>
      <w:r>
        <w:t xml:space="preserve">    </w:t>
      </w:r>
    </w:p>
    <w:p w14:paraId="7E8103C1" w14:textId="77777777" w:rsidR="00D52CE9" w:rsidRPr="00D52CE9" w:rsidRDefault="00D52CE9">
      <w:pPr>
        <w:rPr>
          <w:sz w:val="20"/>
          <w:szCs w:val="20"/>
        </w:rPr>
      </w:pPr>
      <w:r w:rsidRPr="00D52CE9">
        <w:rPr>
          <w:sz w:val="20"/>
          <w:szCs w:val="20"/>
        </w:rPr>
        <w:t xml:space="preserve">This function constructs a tour using the nearest neighbor heuristic. It starts from the given </w:t>
      </w:r>
      <w:proofErr w:type="spellStart"/>
      <w:r w:rsidRPr="00D52CE9">
        <w:rPr>
          <w:b/>
          <w:bCs/>
          <w:sz w:val="20"/>
          <w:szCs w:val="20"/>
        </w:rPr>
        <w:t>start_city</w:t>
      </w:r>
      <w:proofErr w:type="spellEnd"/>
      <w:r w:rsidRPr="00D52CE9">
        <w:rPr>
          <w:sz w:val="20"/>
          <w:szCs w:val="20"/>
        </w:rPr>
        <w:t xml:space="preserve"> and repeatedly selects the nearest unvisited city until all cities are visited, returning the tour as a list of city IDs in the order they are visited.</w:t>
      </w:r>
    </w:p>
    <w:p w14:paraId="367A0D48" w14:textId="550B1B4F" w:rsidR="0055422E" w:rsidRDefault="00D52CE9">
      <w:pPr>
        <w:pStyle w:val="Heading4"/>
      </w:pPr>
      <w:r>
        <w:t>Main Function</w:t>
      </w:r>
    </w:p>
    <w:p w14:paraId="035C5AE7" w14:textId="44358A65" w:rsidR="0055422E" w:rsidRDefault="00D52CE9">
      <w:r>
        <w:rPr>
          <w:noProof/>
          <w:lang w:val="tr-TR" w:eastAsia="tr-TR"/>
        </w:rPr>
        <w:drawing>
          <wp:inline distT="0" distB="0" distL="0" distR="0" wp14:anchorId="5C70E660" wp14:editId="721A3F4F">
            <wp:extent cx="5239909" cy="3013554"/>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486" cy="3040341"/>
                    </a:xfrm>
                    <a:prstGeom prst="rect">
                      <a:avLst/>
                    </a:prstGeom>
                  </pic:spPr>
                </pic:pic>
              </a:graphicData>
            </a:graphic>
          </wp:inline>
        </w:drawing>
      </w:r>
      <w:r>
        <w:t xml:space="preserve">    </w:t>
      </w:r>
    </w:p>
    <w:p w14:paraId="0917F7EF" w14:textId="77777777" w:rsidR="00D52CE9" w:rsidRPr="00825107" w:rsidRDefault="00D52CE9" w:rsidP="00D52CE9">
      <w:pPr>
        <w:rPr>
          <w:sz w:val="20"/>
          <w:szCs w:val="20"/>
        </w:rPr>
      </w:pPr>
      <w:r w:rsidRPr="00825107">
        <w:rPr>
          <w:sz w:val="20"/>
          <w:szCs w:val="20"/>
        </w:rPr>
        <w:t>This is the main function that orchestrates the entire process. It reads the input file, assigns cities to each salesman, optimizes their tours, calculates the tour lengths, and writes the results to the output file. The script is executed with the specified input and output files when run as the main module.</w:t>
      </w:r>
    </w:p>
    <w:p w14:paraId="778F3F26" w14:textId="77777777" w:rsidR="00D52CE9" w:rsidRDefault="00D52CE9"/>
    <w:p w14:paraId="69CE8E7C" w14:textId="343D2050" w:rsidR="00F06070" w:rsidRPr="00F06070" w:rsidRDefault="00D52CE9" w:rsidP="00F06070">
      <w:pPr>
        <w:pStyle w:val="Heading2"/>
      </w:pPr>
      <w:r>
        <w:lastRenderedPageBreak/>
        <w:t>4. Results and Discussion</w:t>
      </w:r>
    </w:p>
    <w:p w14:paraId="16273F57" w14:textId="19C17B20" w:rsidR="008161C8" w:rsidRDefault="00F06070" w:rsidP="00F06070">
      <w:r w:rsidRPr="00D52CE9">
        <w:rPr>
          <w:sz w:val="20"/>
          <w:szCs w:val="20"/>
        </w:rPr>
        <w:t>We tested our algorithm using the provided test instances. The results were as follows:</w:t>
      </w:r>
    </w:p>
    <w:tbl>
      <w:tblPr>
        <w:tblStyle w:val="GridTable5Dark-Accent1"/>
        <w:tblW w:w="11165" w:type="dxa"/>
        <w:tblLook w:val="04A0" w:firstRow="1" w:lastRow="0" w:firstColumn="1" w:lastColumn="0" w:noHBand="0" w:noVBand="1"/>
      </w:tblPr>
      <w:tblGrid>
        <w:gridCol w:w="1652"/>
        <w:gridCol w:w="1127"/>
        <w:gridCol w:w="1685"/>
        <w:gridCol w:w="1406"/>
        <w:gridCol w:w="1042"/>
        <w:gridCol w:w="1418"/>
        <w:gridCol w:w="1134"/>
        <w:gridCol w:w="1701"/>
      </w:tblGrid>
      <w:tr w:rsidR="002D752B" w:rsidRPr="002D752B" w14:paraId="7AEFA3DE" w14:textId="598C6568" w:rsidTr="00F06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Borders>
              <w:right w:val="single" w:sz="4" w:space="0" w:color="FFFFFF" w:themeColor="background1"/>
            </w:tcBorders>
            <w:vAlign w:val="center"/>
          </w:tcPr>
          <w:p w14:paraId="77293B34" w14:textId="77777777" w:rsidR="002D752B" w:rsidRPr="002D752B" w:rsidRDefault="002D752B" w:rsidP="002D752B">
            <w:pPr>
              <w:jc w:val="center"/>
              <w:rPr>
                <w:rFonts w:asciiTheme="majorHAnsi" w:hAnsiTheme="majorHAnsi" w:cstheme="majorHAnsi"/>
                <w:sz w:val="20"/>
                <w:szCs w:val="20"/>
              </w:rPr>
            </w:pPr>
          </w:p>
        </w:tc>
        <w:tc>
          <w:tcPr>
            <w:tcW w:w="1127" w:type="dxa"/>
            <w:tcBorders>
              <w:left w:val="single" w:sz="4" w:space="0" w:color="FFFFFF" w:themeColor="background1"/>
              <w:right w:val="single" w:sz="4" w:space="0" w:color="FFFFFF" w:themeColor="background1"/>
            </w:tcBorders>
            <w:vAlign w:val="center"/>
          </w:tcPr>
          <w:p w14:paraId="03D11E99" w14:textId="24868C66" w:rsidR="002D752B" w:rsidRPr="002D752B" w:rsidRDefault="002D752B" w:rsidP="002D752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 of Cities</w:t>
            </w:r>
          </w:p>
        </w:tc>
        <w:tc>
          <w:tcPr>
            <w:tcW w:w="1685" w:type="dxa"/>
            <w:tcBorders>
              <w:left w:val="single" w:sz="4" w:space="0" w:color="FFFFFF" w:themeColor="background1"/>
              <w:right w:val="single" w:sz="4" w:space="0" w:color="FFFFFF" w:themeColor="background1"/>
            </w:tcBorders>
            <w:vAlign w:val="center"/>
          </w:tcPr>
          <w:p w14:paraId="088F8BDB" w14:textId="0725B001" w:rsidR="002D752B" w:rsidRPr="002D752B" w:rsidRDefault="002D752B" w:rsidP="002D752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Total Tour length</w:t>
            </w:r>
          </w:p>
        </w:tc>
        <w:tc>
          <w:tcPr>
            <w:tcW w:w="1406" w:type="dxa"/>
            <w:tcBorders>
              <w:left w:val="single" w:sz="4" w:space="0" w:color="FFFFFF" w:themeColor="background1"/>
              <w:right w:val="single" w:sz="4" w:space="0" w:color="FFFFFF" w:themeColor="background1"/>
            </w:tcBorders>
            <w:vAlign w:val="center"/>
          </w:tcPr>
          <w:p w14:paraId="05F513D9" w14:textId="07C0BAED" w:rsidR="002D752B" w:rsidRPr="002D752B" w:rsidRDefault="002D752B" w:rsidP="002D752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S1 tour length</w:t>
            </w:r>
          </w:p>
        </w:tc>
        <w:tc>
          <w:tcPr>
            <w:tcW w:w="1042" w:type="dxa"/>
            <w:tcBorders>
              <w:left w:val="single" w:sz="4" w:space="0" w:color="FFFFFF" w:themeColor="background1"/>
            </w:tcBorders>
            <w:vAlign w:val="center"/>
          </w:tcPr>
          <w:p w14:paraId="260723A8" w14:textId="7D3166AF" w:rsidR="002D752B" w:rsidRPr="002D752B" w:rsidRDefault="002D752B" w:rsidP="002D75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S1 Cities</w:t>
            </w:r>
          </w:p>
        </w:tc>
        <w:tc>
          <w:tcPr>
            <w:tcW w:w="1418" w:type="dxa"/>
            <w:tcBorders>
              <w:left w:val="single" w:sz="4" w:space="0" w:color="FFFFFF" w:themeColor="background1"/>
            </w:tcBorders>
            <w:vAlign w:val="center"/>
          </w:tcPr>
          <w:p w14:paraId="15E429B7" w14:textId="37A188B9" w:rsidR="002D752B" w:rsidRPr="002D752B" w:rsidRDefault="002D752B" w:rsidP="002D752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S2 tour length</w:t>
            </w:r>
          </w:p>
        </w:tc>
        <w:tc>
          <w:tcPr>
            <w:tcW w:w="1134" w:type="dxa"/>
            <w:tcBorders>
              <w:left w:val="single" w:sz="4" w:space="0" w:color="FFFFFF" w:themeColor="background1"/>
            </w:tcBorders>
            <w:vAlign w:val="center"/>
          </w:tcPr>
          <w:p w14:paraId="7F552F1E" w14:textId="7A338854" w:rsidR="002D752B" w:rsidRPr="002D752B" w:rsidRDefault="002D752B" w:rsidP="002D752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S2 Cities</w:t>
            </w:r>
          </w:p>
        </w:tc>
        <w:tc>
          <w:tcPr>
            <w:tcW w:w="1701" w:type="dxa"/>
            <w:tcBorders>
              <w:left w:val="single" w:sz="4" w:space="0" w:color="FFFFFF" w:themeColor="background1"/>
            </w:tcBorders>
          </w:tcPr>
          <w:p w14:paraId="7A1B2D48" w14:textId="67307B58" w:rsidR="002D752B" w:rsidRDefault="00F06070" w:rsidP="002D752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Execution Time(s)</w:t>
            </w:r>
          </w:p>
        </w:tc>
      </w:tr>
      <w:tr w:rsidR="002D752B" w:rsidRPr="002D752B" w14:paraId="01DD24CD" w14:textId="7FA50F93" w:rsidTr="00F06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vAlign w:val="center"/>
          </w:tcPr>
          <w:p w14:paraId="566E728F" w14:textId="41066020" w:rsidR="002D752B" w:rsidRPr="002D752B" w:rsidRDefault="002D752B" w:rsidP="002D752B">
            <w:pPr>
              <w:jc w:val="center"/>
              <w:rPr>
                <w:rFonts w:asciiTheme="majorHAnsi" w:hAnsiTheme="majorHAnsi" w:cstheme="majorHAnsi"/>
                <w:sz w:val="20"/>
                <w:szCs w:val="20"/>
              </w:rPr>
            </w:pPr>
            <w:r w:rsidRPr="002D752B">
              <w:rPr>
                <w:rFonts w:asciiTheme="majorHAnsi" w:hAnsiTheme="majorHAnsi" w:cstheme="majorHAnsi"/>
                <w:sz w:val="20"/>
                <w:szCs w:val="20"/>
              </w:rPr>
              <w:t>test-input-1.txt</w:t>
            </w:r>
          </w:p>
        </w:tc>
        <w:tc>
          <w:tcPr>
            <w:tcW w:w="1127" w:type="dxa"/>
            <w:vAlign w:val="center"/>
          </w:tcPr>
          <w:p w14:paraId="662DBBFA" w14:textId="337D570E" w:rsidR="002D752B" w:rsidRPr="002D752B" w:rsidRDefault="002D752B" w:rsidP="002D752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318</w:t>
            </w:r>
          </w:p>
        </w:tc>
        <w:tc>
          <w:tcPr>
            <w:tcW w:w="1685" w:type="dxa"/>
            <w:vAlign w:val="center"/>
          </w:tcPr>
          <w:p w14:paraId="03915278" w14:textId="7B2325B6" w:rsidR="002D752B" w:rsidRPr="002D752B" w:rsidRDefault="002D752B" w:rsidP="002D752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73800</w:t>
            </w:r>
          </w:p>
        </w:tc>
        <w:tc>
          <w:tcPr>
            <w:tcW w:w="1406" w:type="dxa"/>
            <w:vAlign w:val="center"/>
          </w:tcPr>
          <w:p w14:paraId="7915879A" w14:textId="2E4C6B93" w:rsidR="002D752B" w:rsidRPr="002D752B" w:rsidRDefault="002D752B" w:rsidP="002D752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36496</w:t>
            </w:r>
          </w:p>
        </w:tc>
        <w:tc>
          <w:tcPr>
            <w:tcW w:w="1042" w:type="dxa"/>
            <w:vAlign w:val="center"/>
          </w:tcPr>
          <w:p w14:paraId="4A00201F" w14:textId="277D7924" w:rsidR="002D752B" w:rsidRPr="002D752B" w:rsidRDefault="002D752B" w:rsidP="002D752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159</w:t>
            </w:r>
          </w:p>
        </w:tc>
        <w:tc>
          <w:tcPr>
            <w:tcW w:w="1418" w:type="dxa"/>
            <w:vAlign w:val="center"/>
          </w:tcPr>
          <w:p w14:paraId="2685DFA7" w14:textId="76214E4B" w:rsidR="002D752B" w:rsidRPr="002D752B" w:rsidRDefault="002D752B" w:rsidP="002D752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37304</w:t>
            </w:r>
          </w:p>
        </w:tc>
        <w:tc>
          <w:tcPr>
            <w:tcW w:w="1134" w:type="dxa"/>
            <w:vAlign w:val="center"/>
          </w:tcPr>
          <w:p w14:paraId="7739C86E" w14:textId="4C85CEAB" w:rsidR="002D752B" w:rsidRPr="002D752B" w:rsidRDefault="002D752B" w:rsidP="002D752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159</w:t>
            </w:r>
          </w:p>
        </w:tc>
        <w:tc>
          <w:tcPr>
            <w:tcW w:w="1701" w:type="dxa"/>
          </w:tcPr>
          <w:p w14:paraId="7A53744F" w14:textId="28C021AB" w:rsidR="002D752B" w:rsidRPr="002D752B" w:rsidRDefault="00F06070" w:rsidP="002D752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06070">
              <w:rPr>
                <w:rFonts w:asciiTheme="majorHAnsi" w:hAnsiTheme="majorHAnsi" w:cstheme="majorHAnsi"/>
                <w:sz w:val="20"/>
                <w:szCs w:val="20"/>
              </w:rPr>
              <w:t>0.014</w:t>
            </w:r>
          </w:p>
        </w:tc>
      </w:tr>
      <w:tr w:rsidR="002D752B" w:rsidRPr="002D752B" w14:paraId="5128B59C" w14:textId="6EA1E8EB" w:rsidTr="00F06070">
        <w:tc>
          <w:tcPr>
            <w:cnfStyle w:val="001000000000" w:firstRow="0" w:lastRow="0" w:firstColumn="1" w:lastColumn="0" w:oddVBand="0" w:evenVBand="0" w:oddHBand="0" w:evenHBand="0" w:firstRowFirstColumn="0" w:firstRowLastColumn="0" w:lastRowFirstColumn="0" w:lastRowLastColumn="0"/>
            <w:tcW w:w="1652" w:type="dxa"/>
            <w:vAlign w:val="center"/>
          </w:tcPr>
          <w:p w14:paraId="1BD9704A" w14:textId="4B48EE7F" w:rsidR="002D752B" w:rsidRPr="002D752B" w:rsidRDefault="002D752B" w:rsidP="002D752B">
            <w:pPr>
              <w:jc w:val="center"/>
              <w:rPr>
                <w:rFonts w:asciiTheme="majorHAnsi" w:hAnsiTheme="majorHAnsi" w:cstheme="majorHAnsi"/>
                <w:sz w:val="20"/>
                <w:szCs w:val="20"/>
              </w:rPr>
            </w:pPr>
            <w:r w:rsidRPr="002D752B">
              <w:rPr>
                <w:rFonts w:asciiTheme="majorHAnsi" w:hAnsiTheme="majorHAnsi" w:cstheme="majorHAnsi"/>
                <w:sz w:val="20"/>
                <w:szCs w:val="20"/>
              </w:rPr>
              <w:t>test-input-2.txt</w:t>
            </w:r>
          </w:p>
        </w:tc>
        <w:tc>
          <w:tcPr>
            <w:tcW w:w="1127" w:type="dxa"/>
            <w:vAlign w:val="center"/>
          </w:tcPr>
          <w:p w14:paraId="7FB599FA" w14:textId="2B60B9D3" w:rsidR="002D752B" w:rsidRPr="002D752B" w:rsidRDefault="002D752B" w:rsidP="002D75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984</w:t>
            </w:r>
          </w:p>
        </w:tc>
        <w:tc>
          <w:tcPr>
            <w:tcW w:w="1685" w:type="dxa"/>
            <w:vAlign w:val="center"/>
          </w:tcPr>
          <w:p w14:paraId="74E10D85" w14:textId="4E1CA9A4" w:rsidR="002D752B" w:rsidRPr="002D752B" w:rsidRDefault="002D752B" w:rsidP="002D75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5103</w:t>
            </w:r>
          </w:p>
        </w:tc>
        <w:tc>
          <w:tcPr>
            <w:tcW w:w="1406" w:type="dxa"/>
            <w:vAlign w:val="center"/>
          </w:tcPr>
          <w:p w14:paraId="78D09156" w14:textId="7DD5A5E4" w:rsidR="002D752B" w:rsidRPr="002D752B" w:rsidRDefault="002D752B" w:rsidP="002D75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2543</w:t>
            </w:r>
          </w:p>
        </w:tc>
        <w:tc>
          <w:tcPr>
            <w:tcW w:w="1042" w:type="dxa"/>
            <w:vAlign w:val="center"/>
          </w:tcPr>
          <w:p w14:paraId="74649157" w14:textId="22763E1D" w:rsidR="002D752B" w:rsidRPr="002D752B" w:rsidRDefault="002D752B" w:rsidP="002D75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492</w:t>
            </w:r>
          </w:p>
        </w:tc>
        <w:tc>
          <w:tcPr>
            <w:tcW w:w="1418" w:type="dxa"/>
            <w:vAlign w:val="center"/>
          </w:tcPr>
          <w:p w14:paraId="09C86799" w14:textId="1C562DF7" w:rsidR="002D752B" w:rsidRPr="002D752B" w:rsidRDefault="002D752B" w:rsidP="002D75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2560</w:t>
            </w:r>
          </w:p>
        </w:tc>
        <w:tc>
          <w:tcPr>
            <w:tcW w:w="1134" w:type="dxa"/>
            <w:vAlign w:val="center"/>
          </w:tcPr>
          <w:p w14:paraId="53485BB9" w14:textId="7FBBCF08" w:rsidR="002D752B" w:rsidRPr="002D752B" w:rsidRDefault="002D752B" w:rsidP="002D75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492</w:t>
            </w:r>
          </w:p>
        </w:tc>
        <w:tc>
          <w:tcPr>
            <w:tcW w:w="1701" w:type="dxa"/>
          </w:tcPr>
          <w:p w14:paraId="547160B4" w14:textId="4B12BBEC" w:rsidR="002D752B" w:rsidRPr="002D752B" w:rsidRDefault="00F06070" w:rsidP="002D75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06070">
              <w:rPr>
                <w:rFonts w:asciiTheme="majorHAnsi" w:hAnsiTheme="majorHAnsi" w:cstheme="majorHAnsi"/>
                <w:sz w:val="20"/>
                <w:szCs w:val="20"/>
              </w:rPr>
              <w:t>0.112</w:t>
            </w:r>
          </w:p>
        </w:tc>
      </w:tr>
      <w:tr w:rsidR="002D752B" w:rsidRPr="002D752B" w14:paraId="2FA7348F" w14:textId="1C97B16F" w:rsidTr="00F06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vAlign w:val="center"/>
          </w:tcPr>
          <w:p w14:paraId="7D2F4309" w14:textId="3F5289D2" w:rsidR="002D752B" w:rsidRPr="002D752B" w:rsidRDefault="002D752B" w:rsidP="002D752B">
            <w:pPr>
              <w:jc w:val="center"/>
              <w:rPr>
                <w:rFonts w:asciiTheme="majorHAnsi" w:hAnsiTheme="majorHAnsi" w:cstheme="majorHAnsi"/>
                <w:sz w:val="20"/>
                <w:szCs w:val="20"/>
              </w:rPr>
            </w:pPr>
            <w:r w:rsidRPr="002D752B">
              <w:rPr>
                <w:rFonts w:asciiTheme="majorHAnsi" w:hAnsiTheme="majorHAnsi" w:cstheme="majorHAnsi"/>
                <w:sz w:val="20"/>
                <w:szCs w:val="20"/>
              </w:rPr>
              <w:t>test-input-3.txt</w:t>
            </w:r>
          </w:p>
        </w:tc>
        <w:tc>
          <w:tcPr>
            <w:tcW w:w="1127" w:type="dxa"/>
            <w:vAlign w:val="center"/>
          </w:tcPr>
          <w:p w14:paraId="192BBB6A" w14:textId="3D2C71D7" w:rsidR="002D752B" w:rsidRPr="002D752B" w:rsidRDefault="002D752B" w:rsidP="002D752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7397</w:t>
            </w:r>
          </w:p>
        </w:tc>
        <w:tc>
          <w:tcPr>
            <w:tcW w:w="1685" w:type="dxa"/>
            <w:vAlign w:val="center"/>
          </w:tcPr>
          <w:p w14:paraId="3DC190D3" w14:textId="61822D6C" w:rsidR="002D752B" w:rsidRPr="002D752B" w:rsidRDefault="002D752B" w:rsidP="002D752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41719018</w:t>
            </w:r>
          </w:p>
        </w:tc>
        <w:tc>
          <w:tcPr>
            <w:tcW w:w="1406" w:type="dxa"/>
            <w:vAlign w:val="center"/>
          </w:tcPr>
          <w:p w14:paraId="45DDB4C9" w14:textId="47B34EFA" w:rsidR="002D752B" w:rsidRPr="002D752B" w:rsidRDefault="002D752B" w:rsidP="002D752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20598166</w:t>
            </w:r>
          </w:p>
        </w:tc>
        <w:tc>
          <w:tcPr>
            <w:tcW w:w="1042" w:type="dxa"/>
            <w:vAlign w:val="center"/>
          </w:tcPr>
          <w:p w14:paraId="656D5D75" w14:textId="4CD246AE" w:rsidR="002D752B" w:rsidRPr="002D752B" w:rsidRDefault="002D752B" w:rsidP="002D752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3698</w:t>
            </w:r>
          </w:p>
        </w:tc>
        <w:tc>
          <w:tcPr>
            <w:tcW w:w="1418" w:type="dxa"/>
            <w:vAlign w:val="center"/>
          </w:tcPr>
          <w:p w14:paraId="3A3984EB" w14:textId="14B73DE0" w:rsidR="002D752B" w:rsidRPr="002D752B" w:rsidRDefault="002D752B" w:rsidP="002D752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21120852</w:t>
            </w:r>
          </w:p>
        </w:tc>
        <w:tc>
          <w:tcPr>
            <w:tcW w:w="1134" w:type="dxa"/>
            <w:vAlign w:val="center"/>
          </w:tcPr>
          <w:p w14:paraId="310FC9E1" w14:textId="22FD37FD" w:rsidR="002D752B" w:rsidRPr="002D752B" w:rsidRDefault="002D752B" w:rsidP="002D752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3699</w:t>
            </w:r>
          </w:p>
        </w:tc>
        <w:tc>
          <w:tcPr>
            <w:tcW w:w="1701" w:type="dxa"/>
          </w:tcPr>
          <w:p w14:paraId="027EB337" w14:textId="45774F7D" w:rsidR="002D752B" w:rsidRPr="002D752B" w:rsidRDefault="00F06070" w:rsidP="002D752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06070">
              <w:rPr>
                <w:rFonts w:asciiTheme="majorHAnsi" w:hAnsiTheme="majorHAnsi" w:cstheme="majorHAnsi"/>
                <w:sz w:val="20"/>
                <w:szCs w:val="20"/>
              </w:rPr>
              <w:t>7.362</w:t>
            </w:r>
          </w:p>
        </w:tc>
      </w:tr>
      <w:tr w:rsidR="002D752B" w:rsidRPr="002D752B" w14:paraId="2D17414C" w14:textId="51ADE7D2" w:rsidTr="00F06070">
        <w:tc>
          <w:tcPr>
            <w:cnfStyle w:val="001000000000" w:firstRow="0" w:lastRow="0" w:firstColumn="1" w:lastColumn="0" w:oddVBand="0" w:evenVBand="0" w:oddHBand="0" w:evenHBand="0" w:firstRowFirstColumn="0" w:firstRowLastColumn="0" w:lastRowFirstColumn="0" w:lastRowLastColumn="0"/>
            <w:tcW w:w="1652" w:type="dxa"/>
            <w:vAlign w:val="center"/>
          </w:tcPr>
          <w:p w14:paraId="6E0E16D6" w14:textId="2785EC17" w:rsidR="002D752B" w:rsidRPr="002D752B" w:rsidRDefault="002D752B" w:rsidP="002D752B">
            <w:pPr>
              <w:jc w:val="center"/>
              <w:rPr>
                <w:rFonts w:asciiTheme="majorHAnsi" w:hAnsiTheme="majorHAnsi" w:cstheme="majorHAnsi"/>
                <w:sz w:val="20"/>
                <w:szCs w:val="20"/>
              </w:rPr>
            </w:pPr>
            <w:r w:rsidRPr="002D752B">
              <w:rPr>
                <w:rFonts w:asciiTheme="majorHAnsi" w:hAnsiTheme="majorHAnsi" w:cstheme="majorHAnsi"/>
                <w:sz w:val="20"/>
                <w:szCs w:val="20"/>
              </w:rPr>
              <w:t>test-input-4.txt</w:t>
            </w:r>
          </w:p>
        </w:tc>
        <w:tc>
          <w:tcPr>
            <w:tcW w:w="1127" w:type="dxa"/>
            <w:vAlign w:val="center"/>
          </w:tcPr>
          <w:p w14:paraId="2D8EF92B" w14:textId="54F455D4" w:rsidR="002D752B" w:rsidRPr="002D752B" w:rsidRDefault="002D752B" w:rsidP="002D75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50000</w:t>
            </w:r>
          </w:p>
        </w:tc>
        <w:tc>
          <w:tcPr>
            <w:tcW w:w="1685" w:type="dxa"/>
            <w:vAlign w:val="center"/>
          </w:tcPr>
          <w:p w14:paraId="60F9AFF9" w14:textId="001B6326" w:rsidR="002D752B" w:rsidRPr="002D752B" w:rsidRDefault="002D752B" w:rsidP="002D75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5517541</w:t>
            </w:r>
          </w:p>
        </w:tc>
        <w:tc>
          <w:tcPr>
            <w:tcW w:w="1406" w:type="dxa"/>
            <w:vAlign w:val="center"/>
          </w:tcPr>
          <w:p w14:paraId="65E0DCFD" w14:textId="6C72744A" w:rsidR="002D752B" w:rsidRPr="002D752B" w:rsidRDefault="002D752B" w:rsidP="002D75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2763748</w:t>
            </w:r>
          </w:p>
        </w:tc>
        <w:tc>
          <w:tcPr>
            <w:tcW w:w="1042" w:type="dxa"/>
            <w:vAlign w:val="center"/>
          </w:tcPr>
          <w:p w14:paraId="7E8AC793" w14:textId="46D5C7AC" w:rsidR="002D752B" w:rsidRPr="002D752B" w:rsidRDefault="002D752B" w:rsidP="002D75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D752B">
              <w:rPr>
                <w:rFonts w:asciiTheme="majorHAnsi" w:hAnsiTheme="majorHAnsi" w:cstheme="majorHAnsi"/>
                <w:sz w:val="20"/>
                <w:szCs w:val="20"/>
              </w:rPr>
              <w:t>25000</w:t>
            </w:r>
          </w:p>
        </w:tc>
        <w:tc>
          <w:tcPr>
            <w:tcW w:w="1418" w:type="dxa"/>
            <w:vAlign w:val="center"/>
          </w:tcPr>
          <w:p w14:paraId="46438A96" w14:textId="72FB535B" w:rsidR="002D752B" w:rsidRPr="002D752B" w:rsidRDefault="00F06070" w:rsidP="002D75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06070">
              <w:rPr>
                <w:rFonts w:asciiTheme="majorHAnsi" w:hAnsiTheme="majorHAnsi" w:cstheme="majorHAnsi"/>
                <w:sz w:val="20"/>
                <w:szCs w:val="20"/>
              </w:rPr>
              <w:t>2753793</w:t>
            </w:r>
          </w:p>
        </w:tc>
        <w:tc>
          <w:tcPr>
            <w:tcW w:w="1134" w:type="dxa"/>
            <w:vAlign w:val="center"/>
          </w:tcPr>
          <w:p w14:paraId="074989DB" w14:textId="4A25DDF1" w:rsidR="002D752B" w:rsidRPr="002D752B" w:rsidRDefault="00F06070" w:rsidP="002D75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06070">
              <w:rPr>
                <w:rFonts w:asciiTheme="majorHAnsi" w:hAnsiTheme="majorHAnsi" w:cstheme="majorHAnsi"/>
                <w:sz w:val="20"/>
                <w:szCs w:val="20"/>
              </w:rPr>
              <w:t>25000</w:t>
            </w:r>
          </w:p>
        </w:tc>
        <w:tc>
          <w:tcPr>
            <w:tcW w:w="1701" w:type="dxa"/>
          </w:tcPr>
          <w:p w14:paraId="17A34EE4" w14:textId="016C3E01" w:rsidR="002D752B" w:rsidRPr="002D752B" w:rsidRDefault="00F06070" w:rsidP="002D75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06070">
              <w:rPr>
                <w:rFonts w:asciiTheme="majorHAnsi" w:hAnsiTheme="majorHAnsi" w:cstheme="majorHAnsi"/>
                <w:sz w:val="20"/>
                <w:szCs w:val="20"/>
              </w:rPr>
              <w:t>333.15</w:t>
            </w:r>
          </w:p>
        </w:tc>
      </w:tr>
    </w:tbl>
    <w:p w14:paraId="55EF458C" w14:textId="23615E17" w:rsidR="0055422E" w:rsidRPr="00D52CE9" w:rsidRDefault="00D52CE9">
      <w:pPr>
        <w:rPr>
          <w:sz w:val="20"/>
          <w:szCs w:val="20"/>
        </w:rPr>
      </w:pPr>
      <w:r w:rsidRPr="00D52CE9">
        <w:rPr>
          <w:sz w:val="20"/>
          <w:szCs w:val="20"/>
        </w:rPr>
        <w:br/>
        <w:t>The algorithm performed well within the constraints, producing solutions in a reasonable time frame for inputs with up to 50,000 cities. While there is room for improvement in achieving closer to optimal solutions, the heuristic approach provided a good balance between complexity and performance.</w:t>
      </w:r>
    </w:p>
    <w:p w14:paraId="793EBB31" w14:textId="64EE568B" w:rsidR="00F06070" w:rsidRPr="00F06070" w:rsidRDefault="00D52CE9" w:rsidP="00F06070">
      <w:pPr>
        <w:pStyle w:val="Heading2"/>
      </w:pPr>
      <w:r>
        <w:t>5. Division of Labor</w:t>
      </w:r>
    </w:p>
    <w:p w14:paraId="41FF957A" w14:textId="0CF66E33" w:rsidR="0055422E" w:rsidRPr="00D52CE9" w:rsidRDefault="00D52CE9">
      <w:pPr>
        <w:rPr>
          <w:sz w:val="20"/>
          <w:szCs w:val="20"/>
        </w:rPr>
      </w:pPr>
      <w:r w:rsidRPr="00D52CE9">
        <w:rPr>
          <w:sz w:val="20"/>
          <w:szCs w:val="20"/>
        </w:rPr>
        <w:t>-</w:t>
      </w:r>
      <w:r w:rsidR="00F06070">
        <w:rPr>
          <w:sz w:val="20"/>
          <w:szCs w:val="20"/>
        </w:rPr>
        <w:t xml:space="preserve"> </w:t>
      </w:r>
      <w:r w:rsidR="00F06070" w:rsidRPr="00F06070">
        <w:rPr>
          <w:sz w:val="20"/>
          <w:szCs w:val="20"/>
        </w:rPr>
        <w:t>Murat Tüzün</w:t>
      </w:r>
      <w:r w:rsidRPr="00D52CE9">
        <w:rPr>
          <w:sz w:val="20"/>
          <w:szCs w:val="20"/>
        </w:rPr>
        <w:t xml:space="preserve">: </w:t>
      </w:r>
      <w:r w:rsidR="00F06070" w:rsidRPr="00F06070">
        <w:rPr>
          <w:sz w:val="20"/>
          <w:szCs w:val="20"/>
        </w:rPr>
        <w:t>Report/Code</w:t>
      </w:r>
      <w:r w:rsidRPr="00D52CE9">
        <w:rPr>
          <w:sz w:val="20"/>
          <w:szCs w:val="20"/>
        </w:rPr>
        <w:br/>
        <w:t xml:space="preserve">- </w:t>
      </w:r>
      <w:r w:rsidR="00F06070">
        <w:rPr>
          <w:sz w:val="20"/>
          <w:szCs w:val="20"/>
        </w:rPr>
        <w:t xml:space="preserve">Aimen Daddi: </w:t>
      </w:r>
      <w:r w:rsidR="00F06070" w:rsidRPr="00F06070">
        <w:rPr>
          <w:sz w:val="20"/>
          <w:szCs w:val="20"/>
        </w:rPr>
        <w:t>Code/Report</w:t>
      </w:r>
      <w:r w:rsidRPr="00D52CE9">
        <w:rPr>
          <w:sz w:val="20"/>
          <w:szCs w:val="20"/>
        </w:rPr>
        <w:br/>
        <w:t xml:space="preserve">- </w:t>
      </w:r>
      <w:r w:rsidR="00F06070">
        <w:rPr>
          <w:sz w:val="20"/>
          <w:szCs w:val="20"/>
        </w:rPr>
        <w:t>Yunus Kaya</w:t>
      </w:r>
      <w:r w:rsidRPr="00D52CE9">
        <w:rPr>
          <w:sz w:val="20"/>
          <w:szCs w:val="20"/>
        </w:rPr>
        <w:t>: Report</w:t>
      </w:r>
    </w:p>
    <w:p w14:paraId="05164676" w14:textId="77777777" w:rsidR="0055422E" w:rsidRDefault="00D52CE9">
      <w:pPr>
        <w:pStyle w:val="Heading2"/>
      </w:pPr>
      <w:r>
        <w:t>6. Conclusion</w:t>
      </w:r>
    </w:p>
    <w:p w14:paraId="2095C042" w14:textId="267AFF4B" w:rsidR="0055422E" w:rsidRDefault="0055422E">
      <w:pPr>
        <w:pStyle w:val="Caption"/>
      </w:pPr>
    </w:p>
    <w:sectPr w:rsidR="0055422E" w:rsidSect="002D75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847155">
    <w:abstractNumId w:val="8"/>
  </w:num>
  <w:num w:numId="2" w16cid:durableId="1067653314">
    <w:abstractNumId w:val="6"/>
  </w:num>
  <w:num w:numId="3" w16cid:durableId="263077607">
    <w:abstractNumId w:val="5"/>
  </w:num>
  <w:num w:numId="4" w16cid:durableId="618025128">
    <w:abstractNumId w:val="4"/>
  </w:num>
  <w:num w:numId="5" w16cid:durableId="2090998956">
    <w:abstractNumId w:val="7"/>
  </w:num>
  <w:num w:numId="6" w16cid:durableId="3634185">
    <w:abstractNumId w:val="3"/>
  </w:num>
  <w:num w:numId="7" w16cid:durableId="554509908">
    <w:abstractNumId w:val="2"/>
  </w:num>
  <w:num w:numId="8" w16cid:durableId="1113474274">
    <w:abstractNumId w:val="1"/>
  </w:num>
  <w:num w:numId="9" w16cid:durableId="39308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752B"/>
    <w:rsid w:val="00326F90"/>
    <w:rsid w:val="003E6D64"/>
    <w:rsid w:val="0055422E"/>
    <w:rsid w:val="006F2A88"/>
    <w:rsid w:val="008161C8"/>
    <w:rsid w:val="00825107"/>
    <w:rsid w:val="00AA1D8D"/>
    <w:rsid w:val="00B47730"/>
    <w:rsid w:val="00CB0664"/>
    <w:rsid w:val="00D52CE9"/>
    <w:rsid w:val="00F060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9A19D"/>
  <w14:defaultImageDpi w14:val="300"/>
  <w15:docId w15:val="{CE763193-F2D6-408B-BF9B-35488B49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1Light-Accent1">
    <w:name w:val="Grid Table 1 Light Accent 1"/>
    <w:basedOn w:val="TableNormal"/>
    <w:uiPriority w:val="46"/>
    <w:rsid w:val="008161C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8161C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816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18053">
      <w:bodyDiv w:val="1"/>
      <w:marLeft w:val="0"/>
      <w:marRight w:val="0"/>
      <w:marTop w:val="0"/>
      <w:marBottom w:val="0"/>
      <w:divBdr>
        <w:top w:val="none" w:sz="0" w:space="0" w:color="auto"/>
        <w:left w:val="none" w:sz="0" w:space="0" w:color="auto"/>
        <w:bottom w:val="none" w:sz="0" w:space="0" w:color="auto"/>
        <w:right w:val="none" w:sz="0" w:space="0" w:color="auto"/>
      </w:divBdr>
      <w:divsChild>
        <w:div w:id="1593970846">
          <w:marLeft w:val="0"/>
          <w:marRight w:val="0"/>
          <w:marTop w:val="0"/>
          <w:marBottom w:val="0"/>
          <w:divBdr>
            <w:top w:val="single" w:sz="2" w:space="0" w:color="E3E3E3"/>
            <w:left w:val="single" w:sz="2" w:space="0" w:color="E3E3E3"/>
            <w:bottom w:val="single" w:sz="2" w:space="0" w:color="E3E3E3"/>
            <w:right w:val="single" w:sz="2" w:space="0" w:color="E3E3E3"/>
          </w:divBdr>
          <w:divsChild>
            <w:div w:id="1028800065">
              <w:marLeft w:val="0"/>
              <w:marRight w:val="0"/>
              <w:marTop w:val="0"/>
              <w:marBottom w:val="0"/>
              <w:divBdr>
                <w:top w:val="single" w:sz="2" w:space="0" w:color="E3E3E3"/>
                <w:left w:val="single" w:sz="2" w:space="0" w:color="E3E3E3"/>
                <w:bottom w:val="single" w:sz="2" w:space="0" w:color="E3E3E3"/>
                <w:right w:val="single" w:sz="2" w:space="0" w:color="E3E3E3"/>
              </w:divBdr>
              <w:divsChild>
                <w:div w:id="919562139">
                  <w:marLeft w:val="0"/>
                  <w:marRight w:val="0"/>
                  <w:marTop w:val="0"/>
                  <w:marBottom w:val="0"/>
                  <w:divBdr>
                    <w:top w:val="single" w:sz="2" w:space="2" w:color="E3E3E3"/>
                    <w:left w:val="single" w:sz="2" w:space="0" w:color="E3E3E3"/>
                    <w:bottom w:val="single" w:sz="2" w:space="0" w:color="E3E3E3"/>
                    <w:right w:val="single" w:sz="2" w:space="0" w:color="E3E3E3"/>
                  </w:divBdr>
                  <w:divsChild>
                    <w:div w:id="1751736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0558875">
      <w:bodyDiv w:val="1"/>
      <w:marLeft w:val="0"/>
      <w:marRight w:val="0"/>
      <w:marTop w:val="0"/>
      <w:marBottom w:val="0"/>
      <w:divBdr>
        <w:top w:val="none" w:sz="0" w:space="0" w:color="auto"/>
        <w:left w:val="none" w:sz="0" w:space="0" w:color="auto"/>
        <w:bottom w:val="none" w:sz="0" w:space="0" w:color="auto"/>
        <w:right w:val="none" w:sz="0" w:space="0" w:color="auto"/>
      </w:divBdr>
      <w:divsChild>
        <w:div w:id="666636746">
          <w:marLeft w:val="0"/>
          <w:marRight w:val="0"/>
          <w:marTop w:val="0"/>
          <w:marBottom w:val="0"/>
          <w:divBdr>
            <w:top w:val="single" w:sz="2" w:space="0" w:color="E3E3E3"/>
            <w:left w:val="single" w:sz="2" w:space="0" w:color="E3E3E3"/>
            <w:bottom w:val="single" w:sz="2" w:space="0" w:color="E3E3E3"/>
            <w:right w:val="single" w:sz="2" w:space="0" w:color="E3E3E3"/>
          </w:divBdr>
          <w:divsChild>
            <w:div w:id="1866628499">
              <w:marLeft w:val="0"/>
              <w:marRight w:val="0"/>
              <w:marTop w:val="0"/>
              <w:marBottom w:val="0"/>
              <w:divBdr>
                <w:top w:val="single" w:sz="2" w:space="0" w:color="E3E3E3"/>
                <w:left w:val="single" w:sz="2" w:space="0" w:color="E3E3E3"/>
                <w:bottom w:val="single" w:sz="2" w:space="0" w:color="E3E3E3"/>
                <w:right w:val="single" w:sz="2" w:space="0" w:color="E3E3E3"/>
              </w:divBdr>
              <w:divsChild>
                <w:div w:id="1031734465">
                  <w:marLeft w:val="0"/>
                  <w:marRight w:val="0"/>
                  <w:marTop w:val="0"/>
                  <w:marBottom w:val="0"/>
                  <w:divBdr>
                    <w:top w:val="single" w:sz="2" w:space="2" w:color="E3E3E3"/>
                    <w:left w:val="single" w:sz="2" w:space="0" w:color="E3E3E3"/>
                    <w:bottom w:val="single" w:sz="2" w:space="0" w:color="E3E3E3"/>
                    <w:right w:val="single" w:sz="2" w:space="0" w:color="E3E3E3"/>
                  </w:divBdr>
                  <w:divsChild>
                    <w:div w:id="7100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5324907">
      <w:bodyDiv w:val="1"/>
      <w:marLeft w:val="0"/>
      <w:marRight w:val="0"/>
      <w:marTop w:val="0"/>
      <w:marBottom w:val="0"/>
      <w:divBdr>
        <w:top w:val="none" w:sz="0" w:space="0" w:color="auto"/>
        <w:left w:val="none" w:sz="0" w:space="0" w:color="auto"/>
        <w:bottom w:val="none" w:sz="0" w:space="0" w:color="auto"/>
        <w:right w:val="none" w:sz="0" w:space="0" w:color="auto"/>
      </w:divBdr>
      <w:divsChild>
        <w:div w:id="2067534139">
          <w:marLeft w:val="0"/>
          <w:marRight w:val="0"/>
          <w:marTop w:val="0"/>
          <w:marBottom w:val="0"/>
          <w:divBdr>
            <w:top w:val="single" w:sz="2" w:space="0" w:color="E3E3E3"/>
            <w:left w:val="single" w:sz="2" w:space="0" w:color="E3E3E3"/>
            <w:bottom w:val="single" w:sz="2" w:space="0" w:color="E3E3E3"/>
            <w:right w:val="single" w:sz="2" w:space="0" w:color="E3E3E3"/>
          </w:divBdr>
          <w:divsChild>
            <w:div w:id="1716344474">
              <w:marLeft w:val="0"/>
              <w:marRight w:val="0"/>
              <w:marTop w:val="0"/>
              <w:marBottom w:val="0"/>
              <w:divBdr>
                <w:top w:val="single" w:sz="2" w:space="0" w:color="E3E3E3"/>
                <w:left w:val="single" w:sz="2" w:space="0" w:color="E3E3E3"/>
                <w:bottom w:val="single" w:sz="2" w:space="0" w:color="E3E3E3"/>
                <w:right w:val="single" w:sz="2" w:space="0" w:color="E3E3E3"/>
              </w:divBdr>
              <w:divsChild>
                <w:div w:id="560529501">
                  <w:marLeft w:val="0"/>
                  <w:marRight w:val="0"/>
                  <w:marTop w:val="0"/>
                  <w:marBottom w:val="0"/>
                  <w:divBdr>
                    <w:top w:val="single" w:sz="2" w:space="2" w:color="E3E3E3"/>
                    <w:left w:val="single" w:sz="2" w:space="0" w:color="E3E3E3"/>
                    <w:bottom w:val="single" w:sz="2" w:space="0" w:color="E3E3E3"/>
                    <w:right w:val="single" w:sz="2" w:space="0" w:color="E3E3E3"/>
                  </w:divBdr>
                  <w:divsChild>
                    <w:div w:id="1587836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8633983">
      <w:bodyDiv w:val="1"/>
      <w:marLeft w:val="0"/>
      <w:marRight w:val="0"/>
      <w:marTop w:val="0"/>
      <w:marBottom w:val="0"/>
      <w:divBdr>
        <w:top w:val="none" w:sz="0" w:space="0" w:color="auto"/>
        <w:left w:val="none" w:sz="0" w:space="0" w:color="auto"/>
        <w:bottom w:val="none" w:sz="0" w:space="0" w:color="auto"/>
        <w:right w:val="none" w:sz="0" w:space="0" w:color="auto"/>
      </w:divBdr>
      <w:divsChild>
        <w:div w:id="1792479574">
          <w:marLeft w:val="0"/>
          <w:marRight w:val="0"/>
          <w:marTop w:val="0"/>
          <w:marBottom w:val="0"/>
          <w:divBdr>
            <w:top w:val="single" w:sz="2" w:space="0" w:color="E3E3E3"/>
            <w:left w:val="single" w:sz="2" w:space="0" w:color="E3E3E3"/>
            <w:bottom w:val="single" w:sz="2" w:space="0" w:color="E3E3E3"/>
            <w:right w:val="single" w:sz="2" w:space="0" w:color="E3E3E3"/>
          </w:divBdr>
          <w:divsChild>
            <w:div w:id="1281649844">
              <w:marLeft w:val="0"/>
              <w:marRight w:val="0"/>
              <w:marTop w:val="0"/>
              <w:marBottom w:val="0"/>
              <w:divBdr>
                <w:top w:val="single" w:sz="2" w:space="0" w:color="E3E3E3"/>
                <w:left w:val="single" w:sz="2" w:space="0" w:color="E3E3E3"/>
                <w:bottom w:val="single" w:sz="2" w:space="0" w:color="E3E3E3"/>
                <w:right w:val="single" w:sz="2" w:space="0" w:color="E3E3E3"/>
              </w:divBdr>
              <w:divsChild>
                <w:div w:id="77993724">
                  <w:marLeft w:val="0"/>
                  <w:marRight w:val="0"/>
                  <w:marTop w:val="0"/>
                  <w:marBottom w:val="0"/>
                  <w:divBdr>
                    <w:top w:val="single" w:sz="2" w:space="2" w:color="E3E3E3"/>
                    <w:left w:val="single" w:sz="2" w:space="0" w:color="E3E3E3"/>
                    <w:bottom w:val="single" w:sz="2" w:space="0" w:color="E3E3E3"/>
                    <w:right w:val="single" w:sz="2" w:space="0" w:color="E3E3E3"/>
                  </w:divBdr>
                  <w:divsChild>
                    <w:div w:id="1424449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2581019">
      <w:bodyDiv w:val="1"/>
      <w:marLeft w:val="0"/>
      <w:marRight w:val="0"/>
      <w:marTop w:val="0"/>
      <w:marBottom w:val="0"/>
      <w:divBdr>
        <w:top w:val="none" w:sz="0" w:space="0" w:color="auto"/>
        <w:left w:val="none" w:sz="0" w:space="0" w:color="auto"/>
        <w:bottom w:val="none" w:sz="0" w:space="0" w:color="auto"/>
        <w:right w:val="none" w:sz="0" w:space="0" w:color="auto"/>
      </w:divBdr>
      <w:divsChild>
        <w:div w:id="949244335">
          <w:marLeft w:val="0"/>
          <w:marRight w:val="0"/>
          <w:marTop w:val="0"/>
          <w:marBottom w:val="0"/>
          <w:divBdr>
            <w:top w:val="single" w:sz="2" w:space="0" w:color="E3E3E3"/>
            <w:left w:val="single" w:sz="2" w:space="0" w:color="E3E3E3"/>
            <w:bottom w:val="single" w:sz="2" w:space="0" w:color="E3E3E3"/>
            <w:right w:val="single" w:sz="2" w:space="0" w:color="E3E3E3"/>
          </w:divBdr>
          <w:divsChild>
            <w:div w:id="1899900179">
              <w:marLeft w:val="0"/>
              <w:marRight w:val="0"/>
              <w:marTop w:val="0"/>
              <w:marBottom w:val="0"/>
              <w:divBdr>
                <w:top w:val="single" w:sz="2" w:space="0" w:color="E3E3E3"/>
                <w:left w:val="single" w:sz="2" w:space="0" w:color="E3E3E3"/>
                <w:bottom w:val="single" w:sz="2" w:space="0" w:color="E3E3E3"/>
                <w:right w:val="single" w:sz="2" w:space="0" w:color="E3E3E3"/>
              </w:divBdr>
              <w:divsChild>
                <w:div w:id="1400404450">
                  <w:marLeft w:val="0"/>
                  <w:marRight w:val="0"/>
                  <w:marTop w:val="0"/>
                  <w:marBottom w:val="0"/>
                  <w:divBdr>
                    <w:top w:val="single" w:sz="2" w:space="2" w:color="E3E3E3"/>
                    <w:left w:val="single" w:sz="2" w:space="0" w:color="E3E3E3"/>
                    <w:bottom w:val="single" w:sz="2" w:space="0" w:color="E3E3E3"/>
                    <w:right w:val="single" w:sz="2" w:space="0" w:color="E3E3E3"/>
                  </w:divBdr>
                  <w:divsChild>
                    <w:div w:id="1107308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5554639">
      <w:bodyDiv w:val="1"/>
      <w:marLeft w:val="0"/>
      <w:marRight w:val="0"/>
      <w:marTop w:val="0"/>
      <w:marBottom w:val="0"/>
      <w:divBdr>
        <w:top w:val="none" w:sz="0" w:space="0" w:color="auto"/>
        <w:left w:val="none" w:sz="0" w:space="0" w:color="auto"/>
        <w:bottom w:val="none" w:sz="0" w:space="0" w:color="auto"/>
        <w:right w:val="none" w:sz="0" w:space="0" w:color="auto"/>
      </w:divBdr>
    </w:div>
    <w:div w:id="1506822998">
      <w:bodyDiv w:val="1"/>
      <w:marLeft w:val="0"/>
      <w:marRight w:val="0"/>
      <w:marTop w:val="0"/>
      <w:marBottom w:val="0"/>
      <w:divBdr>
        <w:top w:val="none" w:sz="0" w:space="0" w:color="auto"/>
        <w:left w:val="none" w:sz="0" w:space="0" w:color="auto"/>
        <w:bottom w:val="none" w:sz="0" w:space="0" w:color="auto"/>
        <w:right w:val="none" w:sz="0" w:space="0" w:color="auto"/>
      </w:divBdr>
      <w:divsChild>
        <w:div w:id="14299">
          <w:marLeft w:val="0"/>
          <w:marRight w:val="0"/>
          <w:marTop w:val="0"/>
          <w:marBottom w:val="0"/>
          <w:divBdr>
            <w:top w:val="single" w:sz="2" w:space="0" w:color="E3E3E3"/>
            <w:left w:val="single" w:sz="2" w:space="0" w:color="E3E3E3"/>
            <w:bottom w:val="single" w:sz="2" w:space="0" w:color="E3E3E3"/>
            <w:right w:val="single" w:sz="2" w:space="0" w:color="E3E3E3"/>
          </w:divBdr>
          <w:divsChild>
            <w:div w:id="1564094761">
              <w:marLeft w:val="0"/>
              <w:marRight w:val="0"/>
              <w:marTop w:val="0"/>
              <w:marBottom w:val="0"/>
              <w:divBdr>
                <w:top w:val="single" w:sz="2" w:space="0" w:color="E3E3E3"/>
                <w:left w:val="single" w:sz="2" w:space="0" w:color="E3E3E3"/>
                <w:bottom w:val="single" w:sz="2" w:space="0" w:color="E3E3E3"/>
                <w:right w:val="single" w:sz="2" w:space="0" w:color="E3E3E3"/>
              </w:divBdr>
              <w:divsChild>
                <w:div w:id="1033074635">
                  <w:marLeft w:val="0"/>
                  <w:marRight w:val="0"/>
                  <w:marTop w:val="0"/>
                  <w:marBottom w:val="0"/>
                  <w:divBdr>
                    <w:top w:val="single" w:sz="2" w:space="2" w:color="E3E3E3"/>
                    <w:left w:val="single" w:sz="2" w:space="0" w:color="E3E3E3"/>
                    <w:bottom w:val="single" w:sz="2" w:space="0" w:color="E3E3E3"/>
                    <w:right w:val="single" w:sz="2" w:space="0" w:color="E3E3E3"/>
                  </w:divBdr>
                  <w:divsChild>
                    <w:div w:id="1910069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7722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62225-69E2-4622-AEAC-9F0A1F3A5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Aimen Daddi</cp:lastModifiedBy>
  <cp:revision>5</cp:revision>
  <dcterms:created xsi:type="dcterms:W3CDTF">2013-12-23T23:15:00Z</dcterms:created>
  <dcterms:modified xsi:type="dcterms:W3CDTF">2024-05-26T15:14:00Z</dcterms:modified>
  <cp:category/>
</cp:coreProperties>
</file>